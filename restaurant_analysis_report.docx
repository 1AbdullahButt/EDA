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7D0EB" w14:textId="5C580239" w:rsidR="00E15F02" w:rsidRPr="00E415BC" w:rsidRDefault="00000000" w:rsidP="006C27A6">
      <w:pPr>
        <w:jc w:val="center"/>
        <w:rPr>
          <w:sz w:val="96"/>
          <w:szCs w:val="96"/>
        </w:rPr>
      </w:pPr>
      <w:r w:rsidRPr="00E415BC">
        <w:rPr>
          <w:sz w:val="96"/>
          <w:szCs w:val="96"/>
        </w:rPr>
        <w:t>Exploratory Analysis and Marketing Campaign Design for a Restaurant Chain</w:t>
      </w:r>
    </w:p>
    <w:p w14:paraId="69BB094C" w14:textId="77777777" w:rsidR="00DD2D37" w:rsidRDefault="00DD2D37" w:rsidP="006C27A6">
      <w:pPr>
        <w:jc w:val="center"/>
        <w:rPr>
          <w:sz w:val="40"/>
          <w:szCs w:val="40"/>
        </w:rPr>
      </w:pPr>
    </w:p>
    <w:p w14:paraId="5EC3AD11" w14:textId="721A2A26" w:rsidR="00DD2D37" w:rsidRPr="00E415BC" w:rsidRDefault="00DD2D37" w:rsidP="006C27A6">
      <w:pPr>
        <w:jc w:val="center"/>
        <w:rPr>
          <w:sz w:val="56"/>
          <w:szCs w:val="56"/>
        </w:rPr>
      </w:pPr>
      <w:r w:rsidRPr="00E415BC">
        <w:rPr>
          <w:sz w:val="56"/>
          <w:szCs w:val="56"/>
        </w:rPr>
        <w:t>By</w:t>
      </w:r>
    </w:p>
    <w:p w14:paraId="60287E62" w14:textId="77777777" w:rsidR="00DD2D37" w:rsidRPr="00E415BC" w:rsidRDefault="00DD2D37" w:rsidP="006C27A6">
      <w:pPr>
        <w:jc w:val="center"/>
        <w:rPr>
          <w:sz w:val="56"/>
          <w:szCs w:val="56"/>
        </w:rPr>
      </w:pPr>
    </w:p>
    <w:p w14:paraId="750A3FE2" w14:textId="34FBF0AE" w:rsidR="00DD2D37" w:rsidRPr="00E415BC" w:rsidRDefault="00DD2D37" w:rsidP="006C27A6">
      <w:pPr>
        <w:jc w:val="center"/>
        <w:rPr>
          <w:sz w:val="56"/>
          <w:szCs w:val="56"/>
        </w:rPr>
      </w:pPr>
      <w:r w:rsidRPr="00E415BC">
        <w:rPr>
          <w:sz w:val="56"/>
          <w:szCs w:val="56"/>
        </w:rPr>
        <w:t>Muhammad Abdullah Butt</w:t>
      </w:r>
    </w:p>
    <w:p w14:paraId="0DEE76BA" w14:textId="53C72920" w:rsidR="006C27A6" w:rsidRDefault="006C27A6" w:rsidP="0030286A"/>
    <w:p w14:paraId="1A819542" w14:textId="77777777" w:rsidR="006C27A6" w:rsidRDefault="006C27A6">
      <w:r>
        <w:br w:type="page"/>
      </w:r>
    </w:p>
    <w:sdt>
      <w:sdtPr>
        <w:rPr>
          <w:rFonts w:asciiTheme="minorHAnsi" w:eastAsiaTheme="minorEastAsia" w:hAnsiTheme="minorHAnsi" w:cstheme="minorBidi"/>
          <w:b w:val="0"/>
          <w:bCs w:val="0"/>
          <w:color w:val="auto"/>
          <w:sz w:val="22"/>
          <w:szCs w:val="22"/>
          <w:u w:val="none"/>
        </w:rPr>
        <w:id w:val="25303976"/>
        <w:docPartObj>
          <w:docPartGallery w:val="Table of Contents"/>
          <w:docPartUnique/>
        </w:docPartObj>
      </w:sdtPr>
      <w:sdtEndPr>
        <w:rPr>
          <w:rFonts w:ascii="Times New Roman" w:hAnsi="Times New Roman"/>
          <w:noProof/>
          <w:sz w:val="24"/>
        </w:rPr>
      </w:sdtEndPr>
      <w:sdtContent>
        <w:p w14:paraId="31E827D5" w14:textId="56DED9B6" w:rsidR="006C27A6" w:rsidRDefault="006C27A6">
          <w:pPr>
            <w:pStyle w:val="TOCHeading"/>
          </w:pPr>
          <w:r>
            <w:t>Contents</w:t>
          </w:r>
        </w:p>
        <w:p w14:paraId="67864340" w14:textId="25C57ECD" w:rsidR="00E81EBB" w:rsidRDefault="006C27A6">
          <w:pPr>
            <w:pStyle w:val="TOC1"/>
            <w:tabs>
              <w:tab w:val="right" w:leader="dot" w:pos="8630"/>
            </w:tabs>
            <w:rPr>
              <w:rFonts w:asciiTheme="minorHAnsi" w:hAnsiTheme="minorHAnsi"/>
              <w:noProof/>
              <w:kern w:val="2"/>
              <w:szCs w:val="24"/>
              <w:lang w:val="en-PK" w:eastAsia="en-PK"/>
              <w14:ligatures w14:val="standardContextual"/>
            </w:rPr>
          </w:pPr>
          <w:r>
            <w:fldChar w:fldCharType="begin"/>
          </w:r>
          <w:r>
            <w:instrText xml:space="preserve"> TOC \o "1-3" \h \z \u </w:instrText>
          </w:r>
          <w:r>
            <w:fldChar w:fldCharType="separate"/>
          </w:r>
          <w:hyperlink w:anchor="_Toc164816676" w:history="1">
            <w:r w:rsidR="00E81EBB" w:rsidRPr="00910448">
              <w:rPr>
                <w:rStyle w:val="Hyperlink"/>
                <w:noProof/>
              </w:rPr>
              <w:t>Data Cleaning and Preparation:</w:t>
            </w:r>
            <w:r w:rsidR="00E81EBB">
              <w:rPr>
                <w:noProof/>
                <w:webHidden/>
              </w:rPr>
              <w:tab/>
            </w:r>
            <w:r w:rsidR="00E81EBB">
              <w:rPr>
                <w:noProof/>
                <w:webHidden/>
              </w:rPr>
              <w:fldChar w:fldCharType="begin"/>
            </w:r>
            <w:r w:rsidR="00E81EBB">
              <w:rPr>
                <w:noProof/>
                <w:webHidden/>
              </w:rPr>
              <w:instrText xml:space="preserve"> PAGEREF _Toc164816676 \h </w:instrText>
            </w:r>
            <w:r w:rsidR="00E81EBB">
              <w:rPr>
                <w:noProof/>
                <w:webHidden/>
              </w:rPr>
            </w:r>
            <w:r w:rsidR="00E81EBB">
              <w:rPr>
                <w:noProof/>
                <w:webHidden/>
              </w:rPr>
              <w:fldChar w:fldCharType="separate"/>
            </w:r>
            <w:r w:rsidR="00632384">
              <w:rPr>
                <w:noProof/>
                <w:webHidden/>
              </w:rPr>
              <w:t>4</w:t>
            </w:r>
            <w:r w:rsidR="00E81EBB">
              <w:rPr>
                <w:noProof/>
                <w:webHidden/>
              </w:rPr>
              <w:fldChar w:fldCharType="end"/>
            </w:r>
          </w:hyperlink>
        </w:p>
        <w:p w14:paraId="24CECDC9" w14:textId="583A8614"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677" w:history="1">
            <w:r w:rsidR="00E81EBB" w:rsidRPr="00910448">
              <w:rPr>
                <w:rStyle w:val="Hyperlink"/>
                <w:noProof/>
              </w:rPr>
              <w:t>Identified Missing Values:</w:t>
            </w:r>
            <w:r w:rsidR="00E81EBB">
              <w:rPr>
                <w:noProof/>
                <w:webHidden/>
              </w:rPr>
              <w:tab/>
            </w:r>
            <w:r w:rsidR="00E81EBB">
              <w:rPr>
                <w:noProof/>
                <w:webHidden/>
              </w:rPr>
              <w:fldChar w:fldCharType="begin"/>
            </w:r>
            <w:r w:rsidR="00E81EBB">
              <w:rPr>
                <w:noProof/>
                <w:webHidden/>
              </w:rPr>
              <w:instrText xml:space="preserve"> PAGEREF _Toc164816677 \h </w:instrText>
            </w:r>
            <w:r w:rsidR="00E81EBB">
              <w:rPr>
                <w:noProof/>
                <w:webHidden/>
              </w:rPr>
            </w:r>
            <w:r w:rsidR="00E81EBB">
              <w:rPr>
                <w:noProof/>
                <w:webHidden/>
              </w:rPr>
              <w:fldChar w:fldCharType="separate"/>
            </w:r>
            <w:r w:rsidR="00632384">
              <w:rPr>
                <w:noProof/>
                <w:webHidden/>
              </w:rPr>
              <w:t>4</w:t>
            </w:r>
            <w:r w:rsidR="00E81EBB">
              <w:rPr>
                <w:noProof/>
                <w:webHidden/>
              </w:rPr>
              <w:fldChar w:fldCharType="end"/>
            </w:r>
          </w:hyperlink>
        </w:p>
        <w:p w14:paraId="2CB96233" w14:textId="41E965F3"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678" w:history="1">
            <w:r w:rsidR="00E81EBB" w:rsidRPr="00910448">
              <w:rPr>
                <w:rStyle w:val="Hyperlink"/>
                <w:noProof/>
              </w:rPr>
              <w:t>Handled Missing Values:</w:t>
            </w:r>
            <w:r w:rsidR="00E81EBB">
              <w:rPr>
                <w:noProof/>
                <w:webHidden/>
              </w:rPr>
              <w:tab/>
            </w:r>
            <w:r w:rsidR="00E81EBB">
              <w:rPr>
                <w:noProof/>
                <w:webHidden/>
              </w:rPr>
              <w:fldChar w:fldCharType="begin"/>
            </w:r>
            <w:r w:rsidR="00E81EBB">
              <w:rPr>
                <w:noProof/>
                <w:webHidden/>
              </w:rPr>
              <w:instrText xml:space="preserve"> PAGEREF _Toc164816678 \h </w:instrText>
            </w:r>
            <w:r w:rsidR="00E81EBB">
              <w:rPr>
                <w:noProof/>
                <w:webHidden/>
              </w:rPr>
            </w:r>
            <w:r w:rsidR="00E81EBB">
              <w:rPr>
                <w:noProof/>
                <w:webHidden/>
              </w:rPr>
              <w:fldChar w:fldCharType="separate"/>
            </w:r>
            <w:r w:rsidR="00632384">
              <w:rPr>
                <w:noProof/>
                <w:webHidden/>
              </w:rPr>
              <w:t>4</w:t>
            </w:r>
            <w:r w:rsidR="00E81EBB">
              <w:rPr>
                <w:noProof/>
                <w:webHidden/>
              </w:rPr>
              <w:fldChar w:fldCharType="end"/>
            </w:r>
          </w:hyperlink>
        </w:p>
        <w:p w14:paraId="5EF9119F" w14:textId="38A39D44"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679" w:history="1">
            <w:r w:rsidR="00E81EBB" w:rsidRPr="00910448">
              <w:rPr>
                <w:rStyle w:val="Hyperlink"/>
                <w:noProof/>
              </w:rPr>
              <w:t>Corrected Data Inconsistencies:</w:t>
            </w:r>
            <w:r w:rsidR="00E81EBB">
              <w:rPr>
                <w:noProof/>
                <w:webHidden/>
              </w:rPr>
              <w:tab/>
            </w:r>
            <w:r w:rsidR="00E81EBB">
              <w:rPr>
                <w:noProof/>
                <w:webHidden/>
              </w:rPr>
              <w:fldChar w:fldCharType="begin"/>
            </w:r>
            <w:r w:rsidR="00E81EBB">
              <w:rPr>
                <w:noProof/>
                <w:webHidden/>
              </w:rPr>
              <w:instrText xml:space="preserve"> PAGEREF _Toc164816679 \h </w:instrText>
            </w:r>
            <w:r w:rsidR="00E81EBB">
              <w:rPr>
                <w:noProof/>
                <w:webHidden/>
              </w:rPr>
            </w:r>
            <w:r w:rsidR="00E81EBB">
              <w:rPr>
                <w:noProof/>
                <w:webHidden/>
              </w:rPr>
              <w:fldChar w:fldCharType="separate"/>
            </w:r>
            <w:r w:rsidR="00632384">
              <w:rPr>
                <w:noProof/>
                <w:webHidden/>
              </w:rPr>
              <w:t>4</w:t>
            </w:r>
            <w:r w:rsidR="00E81EBB">
              <w:rPr>
                <w:noProof/>
                <w:webHidden/>
              </w:rPr>
              <w:fldChar w:fldCharType="end"/>
            </w:r>
          </w:hyperlink>
        </w:p>
        <w:p w14:paraId="1425EB76" w14:textId="4510A505" w:rsidR="00E81EBB" w:rsidRDefault="00000000">
          <w:pPr>
            <w:pStyle w:val="TOC1"/>
            <w:tabs>
              <w:tab w:val="right" w:leader="dot" w:pos="8630"/>
            </w:tabs>
            <w:rPr>
              <w:rFonts w:asciiTheme="minorHAnsi" w:hAnsiTheme="minorHAnsi"/>
              <w:noProof/>
              <w:kern w:val="2"/>
              <w:szCs w:val="24"/>
              <w:lang w:val="en-PK" w:eastAsia="en-PK"/>
              <w14:ligatures w14:val="standardContextual"/>
            </w:rPr>
          </w:pPr>
          <w:hyperlink w:anchor="_Toc164816680" w:history="1">
            <w:r w:rsidR="00E81EBB" w:rsidRPr="00910448">
              <w:rPr>
                <w:rStyle w:val="Hyperlink"/>
                <w:noProof/>
              </w:rPr>
              <w:t>Exploratory Data Analysis:</w:t>
            </w:r>
            <w:r w:rsidR="00E81EBB">
              <w:rPr>
                <w:noProof/>
                <w:webHidden/>
              </w:rPr>
              <w:tab/>
            </w:r>
            <w:r w:rsidR="00E81EBB">
              <w:rPr>
                <w:noProof/>
                <w:webHidden/>
              </w:rPr>
              <w:fldChar w:fldCharType="begin"/>
            </w:r>
            <w:r w:rsidR="00E81EBB">
              <w:rPr>
                <w:noProof/>
                <w:webHidden/>
              </w:rPr>
              <w:instrText xml:space="preserve"> PAGEREF _Toc164816680 \h </w:instrText>
            </w:r>
            <w:r w:rsidR="00E81EBB">
              <w:rPr>
                <w:noProof/>
                <w:webHidden/>
              </w:rPr>
            </w:r>
            <w:r w:rsidR="00E81EBB">
              <w:rPr>
                <w:noProof/>
                <w:webHidden/>
              </w:rPr>
              <w:fldChar w:fldCharType="separate"/>
            </w:r>
            <w:r w:rsidR="00632384">
              <w:rPr>
                <w:noProof/>
                <w:webHidden/>
              </w:rPr>
              <w:t>4</w:t>
            </w:r>
            <w:r w:rsidR="00E81EBB">
              <w:rPr>
                <w:noProof/>
                <w:webHidden/>
              </w:rPr>
              <w:fldChar w:fldCharType="end"/>
            </w:r>
          </w:hyperlink>
        </w:p>
        <w:p w14:paraId="0DC6DA86" w14:textId="13F6D1F7"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681" w:history="1">
            <w:r w:rsidR="00E81EBB" w:rsidRPr="00910448">
              <w:rPr>
                <w:rStyle w:val="Hyperlink"/>
                <w:noProof/>
              </w:rPr>
              <w:t>Descriptive Statistics:</w:t>
            </w:r>
            <w:r w:rsidR="00E81EBB">
              <w:rPr>
                <w:noProof/>
                <w:webHidden/>
              </w:rPr>
              <w:tab/>
            </w:r>
            <w:r w:rsidR="00E81EBB">
              <w:rPr>
                <w:noProof/>
                <w:webHidden/>
              </w:rPr>
              <w:fldChar w:fldCharType="begin"/>
            </w:r>
            <w:r w:rsidR="00E81EBB">
              <w:rPr>
                <w:noProof/>
                <w:webHidden/>
              </w:rPr>
              <w:instrText xml:space="preserve"> PAGEREF _Toc164816681 \h </w:instrText>
            </w:r>
            <w:r w:rsidR="00E81EBB">
              <w:rPr>
                <w:noProof/>
                <w:webHidden/>
              </w:rPr>
            </w:r>
            <w:r w:rsidR="00E81EBB">
              <w:rPr>
                <w:noProof/>
                <w:webHidden/>
              </w:rPr>
              <w:fldChar w:fldCharType="separate"/>
            </w:r>
            <w:r w:rsidR="00632384">
              <w:rPr>
                <w:noProof/>
                <w:webHidden/>
              </w:rPr>
              <w:t>4</w:t>
            </w:r>
            <w:r w:rsidR="00E81EBB">
              <w:rPr>
                <w:noProof/>
                <w:webHidden/>
              </w:rPr>
              <w:fldChar w:fldCharType="end"/>
            </w:r>
          </w:hyperlink>
        </w:p>
        <w:p w14:paraId="20B9F330" w14:textId="2FE9E800"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682" w:history="1">
            <w:r w:rsidR="00E81EBB" w:rsidRPr="00910448">
              <w:rPr>
                <w:rStyle w:val="Hyperlink"/>
                <w:noProof/>
              </w:rPr>
              <w:t>Distribution Analysis:</w:t>
            </w:r>
            <w:r w:rsidR="00E81EBB">
              <w:rPr>
                <w:noProof/>
                <w:webHidden/>
              </w:rPr>
              <w:tab/>
            </w:r>
            <w:r w:rsidR="00E81EBB">
              <w:rPr>
                <w:noProof/>
                <w:webHidden/>
              </w:rPr>
              <w:fldChar w:fldCharType="begin"/>
            </w:r>
            <w:r w:rsidR="00E81EBB">
              <w:rPr>
                <w:noProof/>
                <w:webHidden/>
              </w:rPr>
              <w:instrText xml:space="preserve"> PAGEREF _Toc164816682 \h </w:instrText>
            </w:r>
            <w:r w:rsidR="00E81EBB">
              <w:rPr>
                <w:noProof/>
                <w:webHidden/>
              </w:rPr>
            </w:r>
            <w:r w:rsidR="00E81EBB">
              <w:rPr>
                <w:noProof/>
                <w:webHidden/>
              </w:rPr>
              <w:fldChar w:fldCharType="separate"/>
            </w:r>
            <w:r w:rsidR="00632384">
              <w:rPr>
                <w:noProof/>
                <w:webHidden/>
              </w:rPr>
              <w:t>7</w:t>
            </w:r>
            <w:r w:rsidR="00E81EBB">
              <w:rPr>
                <w:noProof/>
                <w:webHidden/>
              </w:rPr>
              <w:fldChar w:fldCharType="end"/>
            </w:r>
          </w:hyperlink>
        </w:p>
        <w:p w14:paraId="18B34E3C" w14:textId="393A3D9D"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683" w:history="1">
            <w:r w:rsidR="00E81EBB" w:rsidRPr="00910448">
              <w:rPr>
                <w:rStyle w:val="Hyperlink"/>
                <w:noProof/>
              </w:rPr>
              <w:t>Distribution of Ratings</w:t>
            </w:r>
            <w:r w:rsidR="00E81EBB">
              <w:rPr>
                <w:noProof/>
                <w:webHidden/>
              </w:rPr>
              <w:tab/>
            </w:r>
            <w:r w:rsidR="00E81EBB">
              <w:rPr>
                <w:noProof/>
                <w:webHidden/>
              </w:rPr>
              <w:fldChar w:fldCharType="begin"/>
            </w:r>
            <w:r w:rsidR="00E81EBB">
              <w:rPr>
                <w:noProof/>
                <w:webHidden/>
              </w:rPr>
              <w:instrText xml:space="preserve"> PAGEREF _Toc164816683 \h </w:instrText>
            </w:r>
            <w:r w:rsidR="00E81EBB">
              <w:rPr>
                <w:noProof/>
                <w:webHidden/>
              </w:rPr>
            </w:r>
            <w:r w:rsidR="00E81EBB">
              <w:rPr>
                <w:noProof/>
                <w:webHidden/>
              </w:rPr>
              <w:fldChar w:fldCharType="separate"/>
            </w:r>
            <w:r w:rsidR="00632384">
              <w:rPr>
                <w:noProof/>
                <w:webHidden/>
              </w:rPr>
              <w:t>7</w:t>
            </w:r>
            <w:r w:rsidR="00E81EBB">
              <w:rPr>
                <w:noProof/>
                <w:webHidden/>
              </w:rPr>
              <w:fldChar w:fldCharType="end"/>
            </w:r>
          </w:hyperlink>
        </w:p>
        <w:p w14:paraId="31CD0673" w14:textId="4BBC06D3"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684" w:history="1">
            <w:r w:rsidR="00E81EBB" w:rsidRPr="00910448">
              <w:rPr>
                <w:rStyle w:val="Hyperlink"/>
                <w:noProof/>
              </w:rPr>
              <w:t>Top 10 Cuisines</w:t>
            </w:r>
            <w:r w:rsidR="00E81EBB">
              <w:rPr>
                <w:noProof/>
                <w:webHidden/>
              </w:rPr>
              <w:tab/>
            </w:r>
            <w:r w:rsidR="00E81EBB">
              <w:rPr>
                <w:noProof/>
                <w:webHidden/>
              </w:rPr>
              <w:fldChar w:fldCharType="begin"/>
            </w:r>
            <w:r w:rsidR="00E81EBB">
              <w:rPr>
                <w:noProof/>
                <w:webHidden/>
              </w:rPr>
              <w:instrText xml:space="preserve"> PAGEREF _Toc164816684 \h </w:instrText>
            </w:r>
            <w:r w:rsidR="00E81EBB">
              <w:rPr>
                <w:noProof/>
                <w:webHidden/>
              </w:rPr>
            </w:r>
            <w:r w:rsidR="00E81EBB">
              <w:rPr>
                <w:noProof/>
                <w:webHidden/>
              </w:rPr>
              <w:fldChar w:fldCharType="separate"/>
            </w:r>
            <w:r w:rsidR="00632384">
              <w:rPr>
                <w:noProof/>
                <w:webHidden/>
              </w:rPr>
              <w:t>7</w:t>
            </w:r>
            <w:r w:rsidR="00E81EBB">
              <w:rPr>
                <w:noProof/>
                <w:webHidden/>
              </w:rPr>
              <w:fldChar w:fldCharType="end"/>
            </w:r>
          </w:hyperlink>
        </w:p>
        <w:p w14:paraId="217D3B87" w14:textId="58565CB7"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685" w:history="1">
            <w:r w:rsidR="00E81EBB" w:rsidRPr="00910448">
              <w:rPr>
                <w:rStyle w:val="Hyperlink"/>
                <w:noProof/>
              </w:rPr>
              <w:t>Correlation Analysis:</w:t>
            </w:r>
            <w:r w:rsidR="00E81EBB">
              <w:rPr>
                <w:noProof/>
                <w:webHidden/>
              </w:rPr>
              <w:tab/>
            </w:r>
            <w:r w:rsidR="00E81EBB">
              <w:rPr>
                <w:noProof/>
                <w:webHidden/>
              </w:rPr>
              <w:fldChar w:fldCharType="begin"/>
            </w:r>
            <w:r w:rsidR="00E81EBB">
              <w:rPr>
                <w:noProof/>
                <w:webHidden/>
              </w:rPr>
              <w:instrText xml:space="preserve"> PAGEREF _Toc164816685 \h </w:instrText>
            </w:r>
            <w:r w:rsidR="00E81EBB">
              <w:rPr>
                <w:noProof/>
                <w:webHidden/>
              </w:rPr>
            </w:r>
            <w:r w:rsidR="00E81EBB">
              <w:rPr>
                <w:noProof/>
                <w:webHidden/>
              </w:rPr>
              <w:fldChar w:fldCharType="separate"/>
            </w:r>
            <w:r w:rsidR="00632384">
              <w:rPr>
                <w:noProof/>
                <w:webHidden/>
              </w:rPr>
              <w:t>8</w:t>
            </w:r>
            <w:r w:rsidR="00E81EBB">
              <w:rPr>
                <w:noProof/>
                <w:webHidden/>
              </w:rPr>
              <w:fldChar w:fldCharType="end"/>
            </w:r>
          </w:hyperlink>
        </w:p>
        <w:p w14:paraId="5C616409" w14:textId="379BE5A6" w:rsidR="00E81EBB" w:rsidRDefault="00000000">
          <w:pPr>
            <w:pStyle w:val="TOC1"/>
            <w:tabs>
              <w:tab w:val="right" w:leader="dot" w:pos="8630"/>
            </w:tabs>
            <w:rPr>
              <w:rFonts w:asciiTheme="minorHAnsi" w:hAnsiTheme="minorHAnsi"/>
              <w:noProof/>
              <w:kern w:val="2"/>
              <w:szCs w:val="24"/>
              <w:lang w:val="en-PK" w:eastAsia="en-PK"/>
              <w14:ligatures w14:val="standardContextual"/>
            </w:rPr>
          </w:pPr>
          <w:hyperlink w:anchor="_Toc164816686" w:history="1">
            <w:r w:rsidR="00E81EBB" w:rsidRPr="00910448">
              <w:rPr>
                <w:rStyle w:val="Hyperlink"/>
                <w:noProof/>
              </w:rPr>
              <w:t>Regional Analysis:</w:t>
            </w:r>
            <w:r w:rsidR="00E81EBB">
              <w:rPr>
                <w:noProof/>
                <w:webHidden/>
              </w:rPr>
              <w:tab/>
            </w:r>
            <w:r w:rsidR="00E81EBB">
              <w:rPr>
                <w:noProof/>
                <w:webHidden/>
              </w:rPr>
              <w:fldChar w:fldCharType="begin"/>
            </w:r>
            <w:r w:rsidR="00E81EBB">
              <w:rPr>
                <w:noProof/>
                <w:webHidden/>
              </w:rPr>
              <w:instrText xml:space="preserve"> PAGEREF _Toc164816686 \h </w:instrText>
            </w:r>
            <w:r w:rsidR="00E81EBB">
              <w:rPr>
                <w:noProof/>
                <w:webHidden/>
              </w:rPr>
            </w:r>
            <w:r w:rsidR="00E81EBB">
              <w:rPr>
                <w:noProof/>
                <w:webHidden/>
              </w:rPr>
              <w:fldChar w:fldCharType="separate"/>
            </w:r>
            <w:r w:rsidR="00632384">
              <w:rPr>
                <w:noProof/>
                <w:webHidden/>
              </w:rPr>
              <w:t>9</w:t>
            </w:r>
            <w:r w:rsidR="00E81EBB">
              <w:rPr>
                <w:noProof/>
                <w:webHidden/>
              </w:rPr>
              <w:fldChar w:fldCharType="end"/>
            </w:r>
          </w:hyperlink>
        </w:p>
        <w:p w14:paraId="1F479DBD" w14:textId="2B56D915"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687" w:history="1">
            <w:r w:rsidR="00E81EBB" w:rsidRPr="00910448">
              <w:rPr>
                <w:rStyle w:val="Hyperlink"/>
                <w:noProof/>
              </w:rPr>
              <w:t>Distribution of Establishments in Top Cities</w:t>
            </w:r>
            <w:r w:rsidR="00E81EBB">
              <w:rPr>
                <w:noProof/>
                <w:webHidden/>
              </w:rPr>
              <w:tab/>
            </w:r>
            <w:r w:rsidR="00E81EBB">
              <w:rPr>
                <w:noProof/>
                <w:webHidden/>
              </w:rPr>
              <w:fldChar w:fldCharType="begin"/>
            </w:r>
            <w:r w:rsidR="00E81EBB">
              <w:rPr>
                <w:noProof/>
                <w:webHidden/>
              </w:rPr>
              <w:instrText xml:space="preserve"> PAGEREF _Toc164816687 \h </w:instrText>
            </w:r>
            <w:r w:rsidR="00E81EBB">
              <w:rPr>
                <w:noProof/>
                <w:webHidden/>
              </w:rPr>
            </w:r>
            <w:r w:rsidR="00E81EBB">
              <w:rPr>
                <w:noProof/>
                <w:webHidden/>
              </w:rPr>
              <w:fldChar w:fldCharType="separate"/>
            </w:r>
            <w:r w:rsidR="00632384">
              <w:rPr>
                <w:noProof/>
                <w:webHidden/>
              </w:rPr>
              <w:t>9</w:t>
            </w:r>
            <w:r w:rsidR="00E81EBB">
              <w:rPr>
                <w:noProof/>
                <w:webHidden/>
              </w:rPr>
              <w:fldChar w:fldCharType="end"/>
            </w:r>
          </w:hyperlink>
        </w:p>
        <w:p w14:paraId="197B27CA" w14:textId="5C7E4DA5"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688" w:history="1">
            <w:r w:rsidR="00E81EBB" w:rsidRPr="00910448">
              <w:rPr>
                <w:rStyle w:val="Hyperlink"/>
                <w:noProof/>
              </w:rPr>
              <w:t>Unique Dining Scene in Different Regions</w:t>
            </w:r>
            <w:r w:rsidR="00E81EBB">
              <w:rPr>
                <w:noProof/>
                <w:webHidden/>
              </w:rPr>
              <w:tab/>
            </w:r>
            <w:r w:rsidR="00E81EBB">
              <w:rPr>
                <w:noProof/>
                <w:webHidden/>
              </w:rPr>
              <w:fldChar w:fldCharType="begin"/>
            </w:r>
            <w:r w:rsidR="00E81EBB">
              <w:rPr>
                <w:noProof/>
                <w:webHidden/>
              </w:rPr>
              <w:instrText xml:space="preserve"> PAGEREF _Toc164816688 \h </w:instrText>
            </w:r>
            <w:r w:rsidR="00E81EBB">
              <w:rPr>
                <w:noProof/>
                <w:webHidden/>
              </w:rPr>
            </w:r>
            <w:r w:rsidR="00E81EBB">
              <w:rPr>
                <w:noProof/>
                <w:webHidden/>
              </w:rPr>
              <w:fldChar w:fldCharType="separate"/>
            </w:r>
            <w:r w:rsidR="00632384">
              <w:rPr>
                <w:noProof/>
                <w:webHidden/>
              </w:rPr>
              <w:t>10</w:t>
            </w:r>
            <w:r w:rsidR="00E81EBB">
              <w:rPr>
                <w:noProof/>
                <w:webHidden/>
              </w:rPr>
              <w:fldChar w:fldCharType="end"/>
            </w:r>
          </w:hyperlink>
        </w:p>
        <w:p w14:paraId="24B238D7" w14:textId="5C89E79F" w:rsidR="00E81EBB" w:rsidRDefault="00000000">
          <w:pPr>
            <w:pStyle w:val="TOC1"/>
            <w:tabs>
              <w:tab w:val="right" w:leader="dot" w:pos="8630"/>
            </w:tabs>
            <w:rPr>
              <w:rFonts w:asciiTheme="minorHAnsi" w:hAnsiTheme="minorHAnsi"/>
              <w:noProof/>
              <w:kern w:val="2"/>
              <w:szCs w:val="24"/>
              <w:lang w:val="en-PK" w:eastAsia="en-PK"/>
              <w14:ligatures w14:val="standardContextual"/>
            </w:rPr>
          </w:pPr>
          <w:hyperlink w:anchor="_Toc164816689" w:history="1">
            <w:r w:rsidR="00E81EBB" w:rsidRPr="00910448">
              <w:rPr>
                <w:rStyle w:val="Hyperlink"/>
                <w:noProof/>
              </w:rPr>
              <w:t>Customer Preference Analysis:</w:t>
            </w:r>
            <w:r w:rsidR="00E81EBB">
              <w:rPr>
                <w:noProof/>
                <w:webHidden/>
              </w:rPr>
              <w:tab/>
            </w:r>
            <w:r w:rsidR="00E81EBB">
              <w:rPr>
                <w:noProof/>
                <w:webHidden/>
              </w:rPr>
              <w:fldChar w:fldCharType="begin"/>
            </w:r>
            <w:r w:rsidR="00E81EBB">
              <w:rPr>
                <w:noProof/>
                <w:webHidden/>
              </w:rPr>
              <w:instrText xml:space="preserve"> PAGEREF _Toc164816689 \h </w:instrText>
            </w:r>
            <w:r w:rsidR="00E81EBB">
              <w:rPr>
                <w:noProof/>
                <w:webHidden/>
              </w:rPr>
            </w:r>
            <w:r w:rsidR="00E81EBB">
              <w:rPr>
                <w:noProof/>
                <w:webHidden/>
              </w:rPr>
              <w:fldChar w:fldCharType="separate"/>
            </w:r>
            <w:r w:rsidR="00632384">
              <w:rPr>
                <w:noProof/>
                <w:webHidden/>
              </w:rPr>
              <w:t>11</w:t>
            </w:r>
            <w:r w:rsidR="00E81EBB">
              <w:rPr>
                <w:noProof/>
                <w:webHidden/>
              </w:rPr>
              <w:fldChar w:fldCharType="end"/>
            </w:r>
          </w:hyperlink>
        </w:p>
        <w:p w14:paraId="643B5C61" w14:textId="3A52197B"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690" w:history="1">
            <w:r w:rsidR="00E81EBB" w:rsidRPr="00910448">
              <w:rPr>
                <w:rStyle w:val="Hyperlink"/>
                <w:noProof/>
              </w:rPr>
              <w:t>Popular Cuisines in Different Regions</w:t>
            </w:r>
            <w:r w:rsidR="00E81EBB">
              <w:rPr>
                <w:noProof/>
                <w:webHidden/>
              </w:rPr>
              <w:tab/>
            </w:r>
            <w:r w:rsidR="00E81EBB">
              <w:rPr>
                <w:noProof/>
                <w:webHidden/>
              </w:rPr>
              <w:fldChar w:fldCharType="begin"/>
            </w:r>
            <w:r w:rsidR="00E81EBB">
              <w:rPr>
                <w:noProof/>
                <w:webHidden/>
              </w:rPr>
              <w:instrText xml:space="preserve"> PAGEREF _Toc164816690 \h </w:instrText>
            </w:r>
            <w:r w:rsidR="00E81EBB">
              <w:rPr>
                <w:noProof/>
                <w:webHidden/>
              </w:rPr>
            </w:r>
            <w:r w:rsidR="00E81EBB">
              <w:rPr>
                <w:noProof/>
                <w:webHidden/>
              </w:rPr>
              <w:fldChar w:fldCharType="separate"/>
            </w:r>
            <w:r w:rsidR="00632384">
              <w:rPr>
                <w:noProof/>
                <w:webHidden/>
              </w:rPr>
              <w:t>11</w:t>
            </w:r>
            <w:r w:rsidR="00E81EBB">
              <w:rPr>
                <w:noProof/>
                <w:webHidden/>
              </w:rPr>
              <w:fldChar w:fldCharType="end"/>
            </w:r>
          </w:hyperlink>
        </w:p>
        <w:p w14:paraId="5453F1FE" w14:textId="25838D19"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691" w:history="1">
            <w:r w:rsidR="00E81EBB" w:rsidRPr="00910448">
              <w:rPr>
                <w:rStyle w:val="Hyperlink"/>
                <w:noProof/>
              </w:rPr>
              <w:t>Relationship between Restaurant Ratings, Price Range, and Popularity</w:t>
            </w:r>
            <w:r w:rsidR="00E81EBB">
              <w:rPr>
                <w:noProof/>
                <w:webHidden/>
              </w:rPr>
              <w:tab/>
            </w:r>
            <w:r w:rsidR="00E81EBB">
              <w:rPr>
                <w:noProof/>
                <w:webHidden/>
              </w:rPr>
              <w:fldChar w:fldCharType="begin"/>
            </w:r>
            <w:r w:rsidR="00E81EBB">
              <w:rPr>
                <w:noProof/>
                <w:webHidden/>
              </w:rPr>
              <w:instrText xml:space="preserve"> PAGEREF _Toc164816691 \h </w:instrText>
            </w:r>
            <w:r w:rsidR="00E81EBB">
              <w:rPr>
                <w:noProof/>
                <w:webHidden/>
              </w:rPr>
            </w:r>
            <w:r w:rsidR="00E81EBB">
              <w:rPr>
                <w:noProof/>
                <w:webHidden/>
              </w:rPr>
              <w:fldChar w:fldCharType="separate"/>
            </w:r>
            <w:r w:rsidR="00632384">
              <w:rPr>
                <w:noProof/>
                <w:webHidden/>
              </w:rPr>
              <w:t>12</w:t>
            </w:r>
            <w:r w:rsidR="00E81EBB">
              <w:rPr>
                <w:noProof/>
                <w:webHidden/>
              </w:rPr>
              <w:fldChar w:fldCharType="end"/>
            </w:r>
          </w:hyperlink>
        </w:p>
        <w:p w14:paraId="337787AC" w14:textId="2B69B095"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692" w:history="1">
            <w:r w:rsidR="00E81EBB" w:rsidRPr="00910448">
              <w:rPr>
                <w:rStyle w:val="Hyperlink"/>
                <w:noProof/>
              </w:rPr>
              <w:t>Correlation Matrix</w:t>
            </w:r>
            <w:r w:rsidR="00E81EBB">
              <w:rPr>
                <w:noProof/>
                <w:webHidden/>
              </w:rPr>
              <w:tab/>
            </w:r>
            <w:r w:rsidR="00E81EBB">
              <w:rPr>
                <w:noProof/>
                <w:webHidden/>
              </w:rPr>
              <w:fldChar w:fldCharType="begin"/>
            </w:r>
            <w:r w:rsidR="00E81EBB">
              <w:rPr>
                <w:noProof/>
                <w:webHidden/>
              </w:rPr>
              <w:instrText xml:space="preserve"> PAGEREF _Toc164816692 \h </w:instrText>
            </w:r>
            <w:r w:rsidR="00E81EBB">
              <w:rPr>
                <w:noProof/>
                <w:webHidden/>
              </w:rPr>
            </w:r>
            <w:r w:rsidR="00E81EBB">
              <w:rPr>
                <w:noProof/>
                <w:webHidden/>
              </w:rPr>
              <w:fldChar w:fldCharType="separate"/>
            </w:r>
            <w:r w:rsidR="00632384">
              <w:rPr>
                <w:noProof/>
                <w:webHidden/>
              </w:rPr>
              <w:t>12</w:t>
            </w:r>
            <w:r w:rsidR="00E81EBB">
              <w:rPr>
                <w:noProof/>
                <w:webHidden/>
              </w:rPr>
              <w:fldChar w:fldCharType="end"/>
            </w:r>
          </w:hyperlink>
        </w:p>
        <w:p w14:paraId="0B9CA8A1" w14:textId="1B1CD595"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693" w:history="1">
            <w:r w:rsidR="00E81EBB" w:rsidRPr="00910448">
              <w:rPr>
                <w:rStyle w:val="Hyperlink"/>
                <w:noProof/>
              </w:rPr>
              <w:t>Summary Statistics:</w:t>
            </w:r>
            <w:r w:rsidR="00E81EBB">
              <w:rPr>
                <w:noProof/>
                <w:webHidden/>
              </w:rPr>
              <w:tab/>
            </w:r>
            <w:r w:rsidR="00E81EBB">
              <w:rPr>
                <w:noProof/>
                <w:webHidden/>
              </w:rPr>
              <w:fldChar w:fldCharType="begin"/>
            </w:r>
            <w:r w:rsidR="00E81EBB">
              <w:rPr>
                <w:noProof/>
                <w:webHidden/>
              </w:rPr>
              <w:instrText xml:space="preserve"> PAGEREF _Toc164816693 \h </w:instrText>
            </w:r>
            <w:r w:rsidR="00E81EBB">
              <w:rPr>
                <w:noProof/>
                <w:webHidden/>
              </w:rPr>
            </w:r>
            <w:r w:rsidR="00E81EBB">
              <w:rPr>
                <w:noProof/>
                <w:webHidden/>
              </w:rPr>
              <w:fldChar w:fldCharType="separate"/>
            </w:r>
            <w:r w:rsidR="00632384">
              <w:rPr>
                <w:noProof/>
                <w:webHidden/>
              </w:rPr>
              <w:t>13</w:t>
            </w:r>
            <w:r w:rsidR="00E81EBB">
              <w:rPr>
                <w:noProof/>
                <w:webHidden/>
              </w:rPr>
              <w:fldChar w:fldCharType="end"/>
            </w:r>
          </w:hyperlink>
        </w:p>
        <w:p w14:paraId="13FDE57C" w14:textId="2786D716"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694" w:history="1">
            <w:r w:rsidR="00E81EBB" w:rsidRPr="00910448">
              <w:rPr>
                <w:rStyle w:val="Hyperlink"/>
                <w:noProof/>
              </w:rPr>
              <w:t>Frequency of Price Ranges:</w:t>
            </w:r>
            <w:r w:rsidR="00E81EBB">
              <w:rPr>
                <w:noProof/>
                <w:webHidden/>
              </w:rPr>
              <w:tab/>
            </w:r>
            <w:r w:rsidR="00E81EBB">
              <w:rPr>
                <w:noProof/>
                <w:webHidden/>
              </w:rPr>
              <w:fldChar w:fldCharType="begin"/>
            </w:r>
            <w:r w:rsidR="00E81EBB">
              <w:rPr>
                <w:noProof/>
                <w:webHidden/>
              </w:rPr>
              <w:instrText xml:space="preserve"> PAGEREF _Toc164816694 \h </w:instrText>
            </w:r>
            <w:r w:rsidR="00E81EBB">
              <w:rPr>
                <w:noProof/>
                <w:webHidden/>
              </w:rPr>
            </w:r>
            <w:r w:rsidR="00E81EBB">
              <w:rPr>
                <w:noProof/>
                <w:webHidden/>
              </w:rPr>
              <w:fldChar w:fldCharType="separate"/>
            </w:r>
            <w:r w:rsidR="00632384">
              <w:rPr>
                <w:noProof/>
                <w:webHidden/>
              </w:rPr>
              <w:t>14</w:t>
            </w:r>
            <w:r w:rsidR="00E81EBB">
              <w:rPr>
                <w:noProof/>
                <w:webHidden/>
              </w:rPr>
              <w:fldChar w:fldCharType="end"/>
            </w:r>
          </w:hyperlink>
        </w:p>
        <w:p w14:paraId="0E5973FB" w14:textId="51A3D9C3" w:rsidR="00E81EBB" w:rsidRDefault="00000000">
          <w:pPr>
            <w:pStyle w:val="TOC1"/>
            <w:tabs>
              <w:tab w:val="right" w:leader="dot" w:pos="8630"/>
            </w:tabs>
            <w:rPr>
              <w:rFonts w:asciiTheme="minorHAnsi" w:hAnsiTheme="minorHAnsi"/>
              <w:noProof/>
              <w:kern w:val="2"/>
              <w:szCs w:val="24"/>
              <w:lang w:val="en-PK" w:eastAsia="en-PK"/>
              <w14:ligatures w14:val="standardContextual"/>
            </w:rPr>
          </w:pPr>
          <w:hyperlink w:anchor="_Toc164816695" w:history="1">
            <w:r w:rsidR="00E81EBB" w:rsidRPr="00910448">
              <w:rPr>
                <w:rStyle w:val="Hyperlink"/>
                <w:noProof/>
              </w:rPr>
              <w:t>Competitive Analysis:</w:t>
            </w:r>
            <w:r w:rsidR="00E81EBB">
              <w:rPr>
                <w:noProof/>
                <w:webHidden/>
              </w:rPr>
              <w:tab/>
            </w:r>
            <w:r w:rsidR="00E81EBB">
              <w:rPr>
                <w:noProof/>
                <w:webHidden/>
              </w:rPr>
              <w:fldChar w:fldCharType="begin"/>
            </w:r>
            <w:r w:rsidR="00E81EBB">
              <w:rPr>
                <w:noProof/>
                <w:webHidden/>
              </w:rPr>
              <w:instrText xml:space="preserve"> PAGEREF _Toc164816695 \h </w:instrText>
            </w:r>
            <w:r w:rsidR="00E81EBB">
              <w:rPr>
                <w:noProof/>
                <w:webHidden/>
              </w:rPr>
            </w:r>
            <w:r w:rsidR="00E81EBB">
              <w:rPr>
                <w:noProof/>
                <w:webHidden/>
              </w:rPr>
              <w:fldChar w:fldCharType="separate"/>
            </w:r>
            <w:r w:rsidR="00632384">
              <w:rPr>
                <w:noProof/>
                <w:webHidden/>
              </w:rPr>
              <w:t>16</w:t>
            </w:r>
            <w:r w:rsidR="00E81EBB">
              <w:rPr>
                <w:noProof/>
                <w:webHidden/>
              </w:rPr>
              <w:fldChar w:fldCharType="end"/>
            </w:r>
          </w:hyperlink>
        </w:p>
        <w:p w14:paraId="18C324ED" w14:textId="2F045ABF"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696" w:history="1">
            <w:r w:rsidR="00E81EBB" w:rsidRPr="00910448">
              <w:rPr>
                <w:rStyle w:val="Hyperlink"/>
                <w:noProof/>
              </w:rPr>
              <w:t>Identifying Major Competitors</w:t>
            </w:r>
            <w:r w:rsidR="00E81EBB">
              <w:rPr>
                <w:noProof/>
                <w:webHidden/>
              </w:rPr>
              <w:tab/>
            </w:r>
            <w:r w:rsidR="00E81EBB">
              <w:rPr>
                <w:noProof/>
                <w:webHidden/>
              </w:rPr>
              <w:fldChar w:fldCharType="begin"/>
            </w:r>
            <w:r w:rsidR="00E81EBB">
              <w:rPr>
                <w:noProof/>
                <w:webHidden/>
              </w:rPr>
              <w:instrText xml:space="preserve"> PAGEREF _Toc164816696 \h </w:instrText>
            </w:r>
            <w:r w:rsidR="00E81EBB">
              <w:rPr>
                <w:noProof/>
                <w:webHidden/>
              </w:rPr>
            </w:r>
            <w:r w:rsidR="00E81EBB">
              <w:rPr>
                <w:noProof/>
                <w:webHidden/>
              </w:rPr>
              <w:fldChar w:fldCharType="separate"/>
            </w:r>
            <w:r w:rsidR="00632384">
              <w:rPr>
                <w:noProof/>
                <w:webHidden/>
              </w:rPr>
              <w:t>16</w:t>
            </w:r>
            <w:r w:rsidR="00E81EBB">
              <w:rPr>
                <w:noProof/>
                <w:webHidden/>
              </w:rPr>
              <w:fldChar w:fldCharType="end"/>
            </w:r>
          </w:hyperlink>
        </w:p>
        <w:p w14:paraId="116C492E" w14:textId="680A60F7"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697" w:history="1">
            <w:r w:rsidR="00E81EBB" w:rsidRPr="00910448">
              <w:rPr>
                <w:rStyle w:val="Hyperlink"/>
                <w:noProof/>
              </w:rPr>
              <w:t>Strengths and Weaknesses Analysis</w:t>
            </w:r>
            <w:r w:rsidR="00E81EBB">
              <w:rPr>
                <w:noProof/>
                <w:webHidden/>
              </w:rPr>
              <w:tab/>
            </w:r>
            <w:r w:rsidR="00E81EBB">
              <w:rPr>
                <w:noProof/>
                <w:webHidden/>
              </w:rPr>
              <w:fldChar w:fldCharType="begin"/>
            </w:r>
            <w:r w:rsidR="00E81EBB">
              <w:rPr>
                <w:noProof/>
                <w:webHidden/>
              </w:rPr>
              <w:instrText xml:space="preserve"> PAGEREF _Toc164816697 \h </w:instrText>
            </w:r>
            <w:r w:rsidR="00E81EBB">
              <w:rPr>
                <w:noProof/>
                <w:webHidden/>
              </w:rPr>
            </w:r>
            <w:r w:rsidR="00E81EBB">
              <w:rPr>
                <w:noProof/>
                <w:webHidden/>
              </w:rPr>
              <w:fldChar w:fldCharType="separate"/>
            </w:r>
            <w:r w:rsidR="00632384">
              <w:rPr>
                <w:noProof/>
                <w:webHidden/>
              </w:rPr>
              <w:t>18</w:t>
            </w:r>
            <w:r w:rsidR="00E81EBB">
              <w:rPr>
                <w:noProof/>
                <w:webHidden/>
              </w:rPr>
              <w:fldChar w:fldCharType="end"/>
            </w:r>
          </w:hyperlink>
        </w:p>
        <w:p w14:paraId="02401C37" w14:textId="5E0D44F3"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698" w:history="1">
            <w:r w:rsidR="00E81EBB" w:rsidRPr="00910448">
              <w:rPr>
                <w:rStyle w:val="Hyperlink"/>
                <w:noProof/>
              </w:rPr>
              <w:t>Strengths:</w:t>
            </w:r>
            <w:r w:rsidR="00E81EBB">
              <w:rPr>
                <w:noProof/>
                <w:webHidden/>
              </w:rPr>
              <w:tab/>
            </w:r>
            <w:r w:rsidR="00E81EBB">
              <w:rPr>
                <w:noProof/>
                <w:webHidden/>
              </w:rPr>
              <w:fldChar w:fldCharType="begin"/>
            </w:r>
            <w:r w:rsidR="00E81EBB">
              <w:rPr>
                <w:noProof/>
                <w:webHidden/>
              </w:rPr>
              <w:instrText xml:space="preserve"> PAGEREF _Toc164816698 \h </w:instrText>
            </w:r>
            <w:r w:rsidR="00E81EBB">
              <w:rPr>
                <w:noProof/>
                <w:webHidden/>
              </w:rPr>
            </w:r>
            <w:r w:rsidR="00E81EBB">
              <w:rPr>
                <w:noProof/>
                <w:webHidden/>
              </w:rPr>
              <w:fldChar w:fldCharType="separate"/>
            </w:r>
            <w:r w:rsidR="00632384">
              <w:rPr>
                <w:noProof/>
                <w:webHidden/>
              </w:rPr>
              <w:t>18</w:t>
            </w:r>
            <w:r w:rsidR="00E81EBB">
              <w:rPr>
                <w:noProof/>
                <w:webHidden/>
              </w:rPr>
              <w:fldChar w:fldCharType="end"/>
            </w:r>
          </w:hyperlink>
        </w:p>
        <w:p w14:paraId="70872DCA" w14:textId="2C2BE2E2"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699" w:history="1">
            <w:r w:rsidR="00E81EBB" w:rsidRPr="00910448">
              <w:rPr>
                <w:rStyle w:val="Hyperlink"/>
                <w:noProof/>
              </w:rPr>
              <w:t>Weaknesses:</w:t>
            </w:r>
            <w:r w:rsidR="00E81EBB">
              <w:rPr>
                <w:noProof/>
                <w:webHidden/>
              </w:rPr>
              <w:tab/>
            </w:r>
            <w:r w:rsidR="00E81EBB">
              <w:rPr>
                <w:noProof/>
                <w:webHidden/>
              </w:rPr>
              <w:fldChar w:fldCharType="begin"/>
            </w:r>
            <w:r w:rsidR="00E81EBB">
              <w:rPr>
                <w:noProof/>
                <w:webHidden/>
              </w:rPr>
              <w:instrText xml:space="preserve"> PAGEREF _Toc164816699 \h </w:instrText>
            </w:r>
            <w:r w:rsidR="00E81EBB">
              <w:rPr>
                <w:noProof/>
                <w:webHidden/>
              </w:rPr>
            </w:r>
            <w:r w:rsidR="00E81EBB">
              <w:rPr>
                <w:noProof/>
                <w:webHidden/>
              </w:rPr>
              <w:fldChar w:fldCharType="separate"/>
            </w:r>
            <w:r w:rsidR="00632384">
              <w:rPr>
                <w:noProof/>
                <w:webHidden/>
              </w:rPr>
              <w:t>19</w:t>
            </w:r>
            <w:r w:rsidR="00E81EBB">
              <w:rPr>
                <w:noProof/>
                <w:webHidden/>
              </w:rPr>
              <w:fldChar w:fldCharType="end"/>
            </w:r>
          </w:hyperlink>
        </w:p>
        <w:p w14:paraId="0CF486FD" w14:textId="18634D1C" w:rsidR="00E81EBB" w:rsidRDefault="00000000">
          <w:pPr>
            <w:pStyle w:val="TOC1"/>
            <w:tabs>
              <w:tab w:val="right" w:leader="dot" w:pos="8630"/>
            </w:tabs>
            <w:rPr>
              <w:rFonts w:asciiTheme="minorHAnsi" w:hAnsiTheme="minorHAnsi"/>
              <w:noProof/>
              <w:kern w:val="2"/>
              <w:szCs w:val="24"/>
              <w:lang w:val="en-PK" w:eastAsia="en-PK"/>
              <w14:ligatures w14:val="standardContextual"/>
            </w:rPr>
          </w:pPr>
          <w:hyperlink w:anchor="_Toc164816700" w:history="1">
            <w:r w:rsidR="00E81EBB" w:rsidRPr="00910448">
              <w:rPr>
                <w:rStyle w:val="Hyperlink"/>
                <w:noProof/>
              </w:rPr>
              <w:t>Market Gap Analysis:</w:t>
            </w:r>
            <w:r w:rsidR="00E81EBB">
              <w:rPr>
                <w:noProof/>
                <w:webHidden/>
              </w:rPr>
              <w:tab/>
            </w:r>
            <w:r w:rsidR="00E81EBB">
              <w:rPr>
                <w:noProof/>
                <w:webHidden/>
              </w:rPr>
              <w:fldChar w:fldCharType="begin"/>
            </w:r>
            <w:r w:rsidR="00E81EBB">
              <w:rPr>
                <w:noProof/>
                <w:webHidden/>
              </w:rPr>
              <w:instrText xml:space="preserve"> PAGEREF _Toc164816700 \h </w:instrText>
            </w:r>
            <w:r w:rsidR="00E81EBB">
              <w:rPr>
                <w:noProof/>
                <w:webHidden/>
              </w:rPr>
            </w:r>
            <w:r w:rsidR="00E81EBB">
              <w:rPr>
                <w:noProof/>
                <w:webHidden/>
              </w:rPr>
              <w:fldChar w:fldCharType="separate"/>
            </w:r>
            <w:r w:rsidR="00632384">
              <w:rPr>
                <w:noProof/>
                <w:webHidden/>
              </w:rPr>
              <w:t>19</w:t>
            </w:r>
            <w:r w:rsidR="00E81EBB">
              <w:rPr>
                <w:noProof/>
                <w:webHidden/>
              </w:rPr>
              <w:fldChar w:fldCharType="end"/>
            </w:r>
          </w:hyperlink>
        </w:p>
        <w:p w14:paraId="1BEB51FB" w14:textId="5E8130A9"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701" w:history="1">
            <w:r w:rsidR="00E81EBB" w:rsidRPr="00910448">
              <w:rPr>
                <w:rStyle w:val="Hyperlink"/>
                <w:noProof/>
              </w:rPr>
              <w:t>Identified Gaps in the Market</w:t>
            </w:r>
            <w:r w:rsidR="00E81EBB">
              <w:rPr>
                <w:noProof/>
                <w:webHidden/>
              </w:rPr>
              <w:tab/>
            </w:r>
            <w:r w:rsidR="00E81EBB">
              <w:rPr>
                <w:noProof/>
                <w:webHidden/>
              </w:rPr>
              <w:fldChar w:fldCharType="begin"/>
            </w:r>
            <w:r w:rsidR="00E81EBB">
              <w:rPr>
                <w:noProof/>
                <w:webHidden/>
              </w:rPr>
              <w:instrText xml:space="preserve"> PAGEREF _Toc164816701 \h </w:instrText>
            </w:r>
            <w:r w:rsidR="00E81EBB">
              <w:rPr>
                <w:noProof/>
                <w:webHidden/>
              </w:rPr>
            </w:r>
            <w:r w:rsidR="00E81EBB">
              <w:rPr>
                <w:noProof/>
                <w:webHidden/>
              </w:rPr>
              <w:fldChar w:fldCharType="separate"/>
            </w:r>
            <w:r w:rsidR="00632384">
              <w:rPr>
                <w:noProof/>
                <w:webHidden/>
              </w:rPr>
              <w:t>19</w:t>
            </w:r>
            <w:r w:rsidR="00E81EBB">
              <w:rPr>
                <w:noProof/>
                <w:webHidden/>
              </w:rPr>
              <w:fldChar w:fldCharType="end"/>
            </w:r>
          </w:hyperlink>
        </w:p>
        <w:p w14:paraId="2DB4DB42" w14:textId="0869827D"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702" w:history="1">
            <w:r w:rsidR="00E81EBB" w:rsidRPr="00910448">
              <w:rPr>
                <w:rStyle w:val="Hyperlink"/>
                <w:noProof/>
              </w:rPr>
              <w:t>Strategies to Capitalize on Market Gaps</w:t>
            </w:r>
            <w:r w:rsidR="00E81EBB">
              <w:rPr>
                <w:noProof/>
                <w:webHidden/>
              </w:rPr>
              <w:tab/>
            </w:r>
            <w:r w:rsidR="00E81EBB">
              <w:rPr>
                <w:noProof/>
                <w:webHidden/>
              </w:rPr>
              <w:fldChar w:fldCharType="begin"/>
            </w:r>
            <w:r w:rsidR="00E81EBB">
              <w:rPr>
                <w:noProof/>
                <w:webHidden/>
              </w:rPr>
              <w:instrText xml:space="preserve"> PAGEREF _Toc164816702 \h </w:instrText>
            </w:r>
            <w:r w:rsidR="00E81EBB">
              <w:rPr>
                <w:noProof/>
                <w:webHidden/>
              </w:rPr>
            </w:r>
            <w:r w:rsidR="00E81EBB">
              <w:rPr>
                <w:noProof/>
                <w:webHidden/>
              </w:rPr>
              <w:fldChar w:fldCharType="separate"/>
            </w:r>
            <w:r w:rsidR="00632384">
              <w:rPr>
                <w:noProof/>
                <w:webHidden/>
              </w:rPr>
              <w:t>20</w:t>
            </w:r>
            <w:r w:rsidR="00E81EBB">
              <w:rPr>
                <w:noProof/>
                <w:webHidden/>
              </w:rPr>
              <w:fldChar w:fldCharType="end"/>
            </w:r>
          </w:hyperlink>
        </w:p>
        <w:p w14:paraId="0E4C3AFC" w14:textId="1C2C703F"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703" w:history="1">
            <w:r w:rsidR="00E81EBB" w:rsidRPr="00910448">
              <w:rPr>
                <w:rStyle w:val="Hyperlink"/>
                <w:noProof/>
              </w:rPr>
              <w:t>Strategies:</w:t>
            </w:r>
            <w:r w:rsidR="00E81EBB">
              <w:rPr>
                <w:noProof/>
                <w:webHidden/>
              </w:rPr>
              <w:tab/>
            </w:r>
            <w:r w:rsidR="00E81EBB">
              <w:rPr>
                <w:noProof/>
                <w:webHidden/>
              </w:rPr>
              <w:fldChar w:fldCharType="begin"/>
            </w:r>
            <w:r w:rsidR="00E81EBB">
              <w:rPr>
                <w:noProof/>
                <w:webHidden/>
              </w:rPr>
              <w:instrText xml:space="preserve"> PAGEREF _Toc164816703 \h </w:instrText>
            </w:r>
            <w:r w:rsidR="00E81EBB">
              <w:rPr>
                <w:noProof/>
                <w:webHidden/>
              </w:rPr>
            </w:r>
            <w:r w:rsidR="00E81EBB">
              <w:rPr>
                <w:noProof/>
                <w:webHidden/>
              </w:rPr>
              <w:fldChar w:fldCharType="separate"/>
            </w:r>
            <w:r w:rsidR="00632384">
              <w:rPr>
                <w:noProof/>
                <w:webHidden/>
              </w:rPr>
              <w:t>20</w:t>
            </w:r>
            <w:r w:rsidR="00E81EBB">
              <w:rPr>
                <w:noProof/>
                <w:webHidden/>
              </w:rPr>
              <w:fldChar w:fldCharType="end"/>
            </w:r>
          </w:hyperlink>
        </w:p>
        <w:p w14:paraId="1D7F9E61" w14:textId="393A03A6" w:rsidR="00E81EBB" w:rsidRDefault="00000000">
          <w:pPr>
            <w:pStyle w:val="TOC1"/>
            <w:tabs>
              <w:tab w:val="right" w:leader="dot" w:pos="8630"/>
            </w:tabs>
            <w:rPr>
              <w:rFonts w:asciiTheme="minorHAnsi" w:hAnsiTheme="minorHAnsi"/>
              <w:noProof/>
              <w:kern w:val="2"/>
              <w:szCs w:val="24"/>
              <w:lang w:val="en-PK" w:eastAsia="en-PK"/>
              <w14:ligatures w14:val="standardContextual"/>
            </w:rPr>
          </w:pPr>
          <w:hyperlink w:anchor="_Toc164816704" w:history="1">
            <w:r w:rsidR="00E81EBB" w:rsidRPr="00910448">
              <w:rPr>
                <w:rStyle w:val="Hyperlink"/>
                <w:noProof/>
              </w:rPr>
              <w:t>Designing the Marketing Campaign:</w:t>
            </w:r>
            <w:r w:rsidR="00E81EBB">
              <w:rPr>
                <w:noProof/>
                <w:webHidden/>
              </w:rPr>
              <w:tab/>
            </w:r>
            <w:r w:rsidR="00E81EBB">
              <w:rPr>
                <w:noProof/>
                <w:webHidden/>
              </w:rPr>
              <w:fldChar w:fldCharType="begin"/>
            </w:r>
            <w:r w:rsidR="00E81EBB">
              <w:rPr>
                <w:noProof/>
                <w:webHidden/>
              </w:rPr>
              <w:instrText xml:space="preserve"> PAGEREF _Toc164816704 \h </w:instrText>
            </w:r>
            <w:r w:rsidR="00E81EBB">
              <w:rPr>
                <w:noProof/>
                <w:webHidden/>
              </w:rPr>
            </w:r>
            <w:r w:rsidR="00E81EBB">
              <w:rPr>
                <w:noProof/>
                <w:webHidden/>
              </w:rPr>
              <w:fldChar w:fldCharType="separate"/>
            </w:r>
            <w:r w:rsidR="00632384">
              <w:rPr>
                <w:noProof/>
                <w:webHidden/>
              </w:rPr>
              <w:t>21</w:t>
            </w:r>
            <w:r w:rsidR="00E81EBB">
              <w:rPr>
                <w:noProof/>
                <w:webHidden/>
              </w:rPr>
              <w:fldChar w:fldCharType="end"/>
            </w:r>
          </w:hyperlink>
        </w:p>
        <w:p w14:paraId="43EBB7FE" w14:textId="0E2F6C42"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705" w:history="1">
            <w:r w:rsidR="00E81EBB" w:rsidRPr="00910448">
              <w:rPr>
                <w:rStyle w:val="Hyperlink"/>
                <w:noProof/>
              </w:rPr>
              <w:t>Marketing Campaign Overview</w:t>
            </w:r>
            <w:r w:rsidR="00E81EBB">
              <w:rPr>
                <w:noProof/>
                <w:webHidden/>
              </w:rPr>
              <w:tab/>
            </w:r>
            <w:r w:rsidR="00E81EBB">
              <w:rPr>
                <w:noProof/>
                <w:webHidden/>
              </w:rPr>
              <w:fldChar w:fldCharType="begin"/>
            </w:r>
            <w:r w:rsidR="00E81EBB">
              <w:rPr>
                <w:noProof/>
                <w:webHidden/>
              </w:rPr>
              <w:instrText xml:space="preserve"> PAGEREF _Toc164816705 \h </w:instrText>
            </w:r>
            <w:r w:rsidR="00E81EBB">
              <w:rPr>
                <w:noProof/>
                <w:webHidden/>
              </w:rPr>
            </w:r>
            <w:r w:rsidR="00E81EBB">
              <w:rPr>
                <w:noProof/>
                <w:webHidden/>
              </w:rPr>
              <w:fldChar w:fldCharType="separate"/>
            </w:r>
            <w:r w:rsidR="00632384">
              <w:rPr>
                <w:noProof/>
                <w:webHidden/>
              </w:rPr>
              <w:t>21</w:t>
            </w:r>
            <w:r w:rsidR="00E81EBB">
              <w:rPr>
                <w:noProof/>
                <w:webHidden/>
              </w:rPr>
              <w:fldChar w:fldCharType="end"/>
            </w:r>
          </w:hyperlink>
        </w:p>
        <w:p w14:paraId="44FE736C" w14:textId="08B49ACD"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706" w:history="1">
            <w:r w:rsidR="00E81EBB" w:rsidRPr="00910448">
              <w:rPr>
                <w:rStyle w:val="Hyperlink"/>
                <w:noProof/>
              </w:rPr>
              <w:t>Campaign Strategies</w:t>
            </w:r>
            <w:r w:rsidR="00E81EBB">
              <w:rPr>
                <w:noProof/>
                <w:webHidden/>
              </w:rPr>
              <w:tab/>
            </w:r>
            <w:r w:rsidR="00E81EBB">
              <w:rPr>
                <w:noProof/>
                <w:webHidden/>
              </w:rPr>
              <w:fldChar w:fldCharType="begin"/>
            </w:r>
            <w:r w:rsidR="00E81EBB">
              <w:rPr>
                <w:noProof/>
                <w:webHidden/>
              </w:rPr>
              <w:instrText xml:space="preserve"> PAGEREF _Toc164816706 \h </w:instrText>
            </w:r>
            <w:r w:rsidR="00E81EBB">
              <w:rPr>
                <w:noProof/>
                <w:webHidden/>
              </w:rPr>
            </w:r>
            <w:r w:rsidR="00E81EBB">
              <w:rPr>
                <w:noProof/>
                <w:webHidden/>
              </w:rPr>
              <w:fldChar w:fldCharType="separate"/>
            </w:r>
            <w:r w:rsidR="00632384">
              <w:rPr>
                <w:noProof/>
                <w:webHidden/>
              </w:rPr>
              <w:t>21</w:t>
            </w:r>
            <w:r w:rsidR="00E81EBB">
              <w:rPr>
                <w:noProof/>
                <w:webHidden/>
              </w:rPr>
              <w:fldChar w:fldCharType="end"/>
            </w:r>
          </w:hyperlink>
        </w:p>
        <w:p w14:paraId="709EE281" w14:textId="7B38BD63"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707" w:history="1">
            <w:r w:rsidR="00E81EBB" w:rsidRPr="00910448">
              <w:rPr>
                <w:rStyle w:val="Hyperlink"/>
                <w:noProof/>
              </w:rPr>
              <w:t>Regional Targeting:</w:t>
            </w:r>
            <w:r w:rsidR="00E81EBB">
              <w:rPr>
                <w:noProof/>
                <w:webHidden/>
              </w:rPr>
              <w:tab/>
            </w:r>
            <w:r w:rsidR="00E81EBB">
              <w:rPr>
                <w:noProof/>
                <w:webHidden/>
              </w:rPr>
              <w:fldChar w:fldCharType="begin"/>
            </w:r>
            <w:r w:rsidR="00E81EBB">
              <w:rPr>
                <w:noProof/>
                <w:webHidden/>
              </w:rPr>
              <w:instrText xml:space="preserve"> PAGEREF _Toc164816707 \h </w:instrText>
            </w:r>
            <w:r w:rsidR="00E81EBB">
              <w:rPr>
                <w:noProof/>
                <w:webHidden/>
              </w:rPr>
            </w:r>
            <w:r w:rsidR="00E81EBB">
              <w:rPr>
                <w:noProof/>
                <w:webHidden/>
              </w:rPr>
              <w:fldChar w:fldCharType="separate"/>
            </w:r>
            <w:r w:rsidR="00632384">
              <w:rPr>
                <w:noProof/>
                <w:webHidden/>
              </w:rPr>
              <w:t>21</w:t>
            </w:r>
            <w:r w:rsidR="00E81EBB">
              <w:rPr>
                <w:noProof/>
                <w:webHidden/>
              </w:rPr>
              <w:fldChar w:fldCharType="end"/>
            </w:r>
          </w:hyperlink>
        </w:p>
        <w:p w14:paraId="1A645AC3" w14:textId="3DB5B306"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708" w:history="1">
            <w:r w:rsidR="00E81EBB" w:rsidRPr="00910448">
              <w:rPr>
                <w:rStyle w:val="Hyperlink"/>
                <w:noProof/>
              </w:rPr>
              <w:t>Customer Segmentation:</w:t>
            </w:r>
            <w:r w:rsidR="00E81EBB">
              <w:rPr>
                <w:noProof/>
                <w:webHidden/>
              </w:rPr>
              <w:tab/>
            </w:r>
            <w:r w:rsidR="00E81EBB">
              <w:rPr>
                <w:noProof/>
                <w:webHidden/>
              </w:rPr>
              <w:fldChar w:fldCharType="begin"/>
            </w:r>
            <w:r w:rsidR="00E81EBB">
              <w:rPr>
                <w:noProof/>
                <w:webHidden/>
              </w:rPr>
              <w:instrText xml:space="preserve"> PAGEREF _Toc164816708 \h </w:instrText>
            </w:r>
            <w:r w:rsidR="00E81EBB">
              <w:rPr>
                <w:noProof/>
                <w:webHidden/>
              </w:rPr>
            </w:r>
            <w:r w:rsidR="00E81EBB">
              <w:rPr>
                <w:noProof/>
                <w:webHidden/>
              </w:rPr>
              <w:fldChar w:fldCharType="separate"/>
            </w:r>
            <w:r w:rsidR="00632384">
              <w:rPr>
                <w:noProof/>
                <w:webHidden/>
              </w:rPr>
              <w:t>21</w:t>
            </w:r>
            <w:r w:rsidR="00E81EBB">
              <w:rPr>
                <w:noProof/>
                <w:webHidden/>
              </w:rPr>
              <w:fldChar w:fldCharType="end"/>
            </w:r>
          </w:hyperlink>
        </w:p>
        <w:p w14:paraId="16FAB3E6" w14:textId="1F42FDA8"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709" w:history="1">
            <w:r w:rsidR="00E81EBB" w:rsidRPr="00910448">
              <w:rPr>
                <w:rStyle w:val="Hyperlink"/>
                <w:noProof/>
              </w:rPr>
              <w:t>Differentiation from Competitors:</w:t>
            </w:r>
            <w:r w:rsidR="00E81EBB">
              <w:rPr>
                <w:noProof/>
                <w:webHidden/>
              </w:rPr>
              <w:tab/>
            </w:r>
            <w:r w:rsidR="00E81EBB">
              <w:rPr>
                <w:noProof/>
                <w:webHidden/>
              </w:rPr>
              <w:fldChar w:fldCharType="begin"/>
            </w:r>
            <w:r w:rsidR="00E81EBB">
              <w:rPr>
                <w:noProof/>
                <w:webHidden/>
              </w:rPr>
              <w:instrText xml:space="preserve"> PAGEREF _Toc164816709 \h </w:instrText>
            </w:r>
            <w:r w:rsidR="00E81EBB">
              <w:rPr>
                <w:noProof/>
                <w:webHidden/>
              </w:rPr>
            </w:r>
            <w:r w:rsidR="00E81EBB">
              <w:rPr>
                <w:noProof/>
                <w:webHidden/>
              </w:rPr>
              <w:fldChar w:fldCharType="separate"/>
            </w:r>
            <w:r w:rsidR="00632384">
              <w:rPr>
                <w:noProof/>
                <w:webHidden/>
              </w:rPr>
              <w:t>21</w:t>
            </w:r>
            <w:r w:rsidR="00E81EBB">
              <w:rPr>
                <w:noProof/>
                <w:webHidden/>
              </w:rPr>
              <w:fldChar w:fldCharType="end"/>
            </w:r>
          </w:hyperlink>
        </w:p>
        <w:p w14:paraId="2AD435DA" w14:textId="5A4514BE"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710" w:history="1">
            <w:r w:rsidR="00E81EBB" w:rsidRPr="00910448">
              <w:rPr>
                <w:rStyle w:val="Hyperlink"/>
                <w:noProof/>
              </w:rPr>
              <w:t>Promotional Tactics:</w:t>
            </w:r>
            <w:r w:rsidR="00E81EBB">
              <w:rPr>
                <w:noProof/>
                <w:webHidden/>
              </w:rPr>
              <w:tab/>
            </w:r>
            <w:r w:rsidR="00E81EBB">
              <w:rPr>
                <w:noProof/>
                <w:webHidden/>
              </w:rPr>
              <w:fldChar w:fldCharType="begin"/>
            </w:r>
            <w:r w:rsidR="00E81EBB">
              <w:rPr>
                <w:noProof/>
                <w:webHidden/>
              </w:rPr>
              <w:instrText xml:space="preserve"> PAGEREF _Toc164816710 \h </w:instrText>
            </w:r>
            <w:r w:rsidR="00E81EBB">
              <w:rPr>
                <w:noProof/>
                <w:webHidden/>
              </w:rPr>
            </w:r>
            <w:r w:rsidR="00E81EBB">
              <w:rPr>
                <w:noProof/>
                <w:webHidden/>
              </w:rPr>
              <w:fldChar w:fldCharType="separate"/>
            </w:r>
            <w:r w:rsidR="00632384">
              <w:rPr>
                <w:noProof/>
                <w:webHidden/>
              </w:rPr>
              <w:t>21</w:t>
            </w:r>
            <w:r w:rsidR="00E81EBB">
              <w:rPr>
                <w:noProof/>
                <w:webHidden/>
              </w:rPr>
              <w:fldChar w:fldCharType="end"/>
            </w:r>
          </w:hyperlink>
        </w:p>
        <w:p w14:paraId="2A22C7FC" w14:textId="6962D6AD" w:rsidR="00E81EBB" w:rsidRDefault="00000000">
          <w:pPr>
            <w:pStyle w:val="TOC2"/>
            <w:tabs>
              <w:tab w:val="right" w:leader="dot" w:pos="8630"/>
            </w:tabs>
            <w:rPr>
              <w:rFonts w:asciiTheme="minorHAnsi" w:hAnsiTheme="minorHAnsi"/>
              <w:noProof/>
              <w:kern w:val="2"/>
              <w:szCs w:val="24"/>
              <w:lang w:val="en-PK" w:eastAsia="en-PK"/>
              <w14:ligatures w14:val="standardContextual"/>
            </w:rPr>
          </w:pPr>
          <w:hyperlink w:anchor="_Toc164816711" w:history="1">
            <w:r w:rsidR="00E81EBB" w:rsidRPr="00910448">
              <w:rPr>
                <w:rStyle w:val="Hyperlink"/>
                <w:noProof/>
              </w:rPr>
              <w:t>Campaign Execution Plan:</w:t>
            </w:r>
            <w:r w:rsidR="00E81EBB">
              <w:rPr>
                <w:noProof/>
                <w:webHidden/>
              </w:rPr>
              <w:tab/>
            </w:r>
            <w:r w:rsidR="00E81EBB">
              <w:rPr>
                <w:noProof/>
                <w:webHidden/>
              </w:rPr>
              <w:fldChar w:fldCharType="begin"/>
            </w:r>
            <w:r w:rsidR="00E81EBB">
              <w:rPr>
                <w:noProof/>
                <w:webHidden/>
              </w:rPr>
              <w:instrText xml:space="preserve"> PAGEREF _Toc164816711 \h </w:instrText>
            </w:r>
            <w:r w:rsidR="00E81EBB">
              <w:rPr>
                <w:noProof/>
                <w:webHidden/>
              </w:rPr>
            </w:r>
            <w:r w:rsidR="00E81EBB">
              <w:rPr>
                <w:noProof/>
                <w:webHidden/>
              </w:rPr>
              <w:fldChar w:fldCharType="separate"/>
            </w:r>
            <w:r w:rsidR="00632384">
              <w:rPr>
                <w:noProof/>
                <w:webHidden/>
              </w:rPr>
              <w:t>22</w:t>
            </w:r>
            <w:r w:rsidR="00E81EBB">
              <w:rPr>
                <w:noProof/>
                <w:webHidden/>
              </w:rPr>
              <w:fldChar w:fldCharType="end"/>
            </w:r>
          </w:hyperlink>
        </w:p>
        <w:p w14:paraId="135ED595" w14:textId="1DF93A6B"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712" w:history="1">
            <w:r w:rsidR="00E81EBB" w:rsidRPr="00910448">
              <w:rPr>
                <w:rStyle w:val="Hyperlink"/>
                <w:noProof/>
              </w:rPr>
              <w:t>Digital Marketing:</w:t>
            </w:r>
            <w:r w:rsidR="00E81EBB">
              <w:rPr>
                <w:noProof/>
                <w:webHidden/>
              </w:rPr>
              <w:tab/>
            </w:r>
            <w:r w:rsidR="00E81EBB">
              <w:rPr>
                <w:noProof/>
                <w:webHidden/>
              </w:rPr>
              <w:fldChar w:fldCharType="begin"/>
            </w:r>
            <w:r w:rsidR="00E81EBB">
              <w:rPr>
                <w:noProof/>
                <w:webHidden/>
              </w:rPr>
              <w:instrText xml:space="preserve"> PAGEREF _Toc164816712 \h </w:instrText>
            </w:r>
            <w:r w:rsidR="00E81EBB">
              <w:rPr>
                <w:noProof/>
                <w:webHidden/>
              </w:rPr>
            </w:r>
            <w:r w:rsidR="00E81EBB">
              <w:rPr>
                <w:noProof/>
                <w:webHidden/>
              </w:rPr>
              <w:fldChar w:fldCharType="separate"/>
            </w:r>
            <w:r w:rsidR="00632384">
              <w:rPr>
                <w:noProof/>
                <w:webHidden/>
              </w:rPr>
              <w:t>22</w:t>
            </w:r>
            <w:r w:rsidR="00E81EBB">
              <w:rPr>
                <w:noProof/>
                <w:webHidden/>
              </w:rPr>
              <w:fldChar w:fldCharType="end"/>
            </w:r>
          </w:hyperlink>
        </w:p>
        <w:p w14:paraId="38347019" w14:textId="0793F6C4"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713" w:history="1">
            <w:r w:rsidR="00E81EBB" w:rsidRPr="00910448">
              <w:rPr>
                <w:rStyle w:val="Hyperlink"/>
                <w:noProof/>
              </w:rPr>
              <w:t>Offline Marketing:</w:t>
            </w:r>
            <w:r w:rsidR="00E81EBB">
              <w:rPr>
                <w:noProof/>
                <w:webHidden/>
              </w:rPr>
              <w:tab/>
            </w:r>
            <w:r w:rsidR="00E81EBB">
              <w:rPr>
                <w:noProof/>
                <w:webHidden/>
              </w:rPr>
              <w:fldChar w:fldCharType="begin"/>
            </w:r>
            <w:r w:rsidR="00E81EBB">
              <w:rPr>
                <w:noProof/>
                <w:webHidden/>
              </w:rPr>
              <w:instrText xml:space="preserve"> PAGEREF _Toc164816713 \h </w:instrText>
            </w:r>
            <w:r w:rsidR="00E81EBB">
              <w:rPr>
                <w:noProof/>
                <w:webHidden/>
              </w:rPr>
            </w:r>
            <w:r w:rsidR="00E81EBB">
              <w:rPr>
                <w:noProof/>
                <w:webHidden/>
              </w:rPr>
              <w:fldChar w:fldCharType="separate"/>
            </w:r>
            <w:r w:rsidR="00632384">
              <w:rPr>
                <w:noProof/>
                <w:webHidden/>
              </w:rPr>
              <w:t>22</w:t>
            </w:r>
            <w:r w:rsidR="00E81EBB">
              <w:rPr>
                <w:noProof/>
                <w:webHidden/>
              </w:rPr>
              <w:fldChar w:fldCharType="end"/>
            </w:r>
          </w:hyperlink>
        </w:p>
        <w:p w14:paraId="4EBD470C" w14:textId="71C3166F"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714" w:history="1">
            <w:r w:rsidR="00E81EBB" w:rsidRPr="00910448">
              <w:rPr>
                <w:rStyle w:val="Hyperlink"/>
                <w:noProof/>
              </w:rPr>
              <w:t>Community Engagement:</w:t>
            </w:r>
            <w:r w:rsidR="00E81EBB">
              <w:rPr>
                <w:noProof/>
                <w:webHidden/>
              </w:rPr>
              <w:tab/>
            </w:r>
            <w:r w:rsidR="00E81EBB">
              <w:rPr>
                <w:noProof/>
                <w:webHidden/>
              </w:rPr>
              <w:fldChar w:fldCharType="begin"/>
            </w:r>
            <w:r w:rsidR="00E81EBB">
              <w:rPr>
                <w:noProof/>
                <w:webHidden/>
              </w:rPr>
              <w:instrText xml:space="preserve"> PAGEREF _Toc164816714 \h </w:instrText>
            </w:r>
            <w:r w:rsidR="00E81EBB">
              <w:rPr>
                <w:noProof/>
                <w:webHidden/>
              </w:rPr>
            </w:r>
            <w:r w:rsidR="00E81EBB">
              <w:rPr>
                <w:noProof/>
                <w:webHidden/>
              </w:rPr>
              <w:fldChar w:fldCharType="separate"/>
            </w:r>
            <w:r w:rsidR="00632384">
              <w:rPr>
                <w:noProof/>
                <w:webHidden/>
              </w:rPr>
              <w:t>22</w:t>
            </w:r>
            <w:r w:rsidR="00E81EBB">
              <w:rPr>
                <w:noProof/>
                <w:webHidden/>
              </w:rPr>
              <w:fldChar w:fldCharType="end"/>
            </w:r>
          </w:hyperlink>
        </w:p>
        <w:p w14:paraId="4E5B7AA4" w14:textId="1A339CA5"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715" w:history="1">
            <w:r w:rsidR="00E81EBB" w:rsidRPr="00910448">
              <w:rPr>
                <w:rStyle w:val="Hyperlink"/>
                <w:noProof/>
              </w:rPr>
              <w:t>Online Reputation Management:</w:t>
            </w:r>
            <w:r w:rsidR="00E81EBB">
              <w:rPr>
                <w:noProof/>
                <w:webHidden/>
              </w:rPr>
              <w:tab/>
            </w:r>
            <w:r w:rsidR="00E81EBB">
              <w:rPr>
                <w:noProof/>
                <w:webHidden/>
              </w:rPr>
              <w:fldChar w:fldCharType="begin"/>
            </w:r>
            <w:r w:rsidR="00E81EBB">
              <w:rPr>
                <w:noProof/>
                <w:webHidden/>
              </w:rPr>
              <w:instrText xml:space="preserve"> PAGEREF _Toc164816715 \h </w:instrText>
            </w:r>
            <w:r w:rsidR="00E81EBB">
              <w:rPr>
                <w:noProof/>
                <w:webHidden/>
              </w:rPr>
            </w:r>
            <w:r w:rsidR="00E81EBB">
              <w:rPr>
                <w:noProof/>
                <w:webHidden/>
              </w:rPr>
              <w:fldChar w:fldCharType="separate"/>
            </w:r>
            <w:r w:rsidR="00632384">
              <w:rPr>
                <w:noProof/>
                <w:webHidden/>
              </w:rPr>
              <w:t>22</w:t>
            </w:r>
            <w:r w:rsidR="00E81EBB">
              <w:rPr>
                <w:noProof/>
                <w:webHidden/>
              </w:rPr>
              <w:fldChar w:fldCharType="end"/>
            </w:r>
          </w:hyperlink>
        </w:p>
        <w:p w14:paraId="267CB2E8" w14:textId="1619551B" w:rsidR="00E81EBB" w:rsidRDefault="00000000">
          <w:pPr>
            <w:pStyle w:val="TOC3"/>
            <w:tabs>
              <w:tab w:val="right" w:leader="dot" w:pos="8630"/>
            </w:tabs>
            <w:rPr>
              <w:rFonts w:asciiTheme="minorHAnsi" w:hAnsiTheme="minorHAnsi"/>
              <w:noProof/>
              <w:kern w:val="2"/>
              <w:szCs w:val="24"/>
              <w:lang w:val="en-PK" w:eastAsia="en-PK"/>
              <w14:ligatures w14:val="standardContextual"/>
            </w:rPr>
          </w:pPr>
          <w:hyperlink w:anchor="_Toc164816716" w:history="1">
            <w:r w:rsidR="00E81EBB" w:rsidRPr="00910448">
              <w:rPr>
                <w:rStyle w:val="Hyperlink"/>
                <w:noProof/>
              </w:rPr>
              <w:t>Measurement and Optimization:</w:t>
            </w:r>
            <w:r w:rsidR="00E81EBB">
              <w:rPr>
                <w:noProof/>
                <w:webHidden/>
              </w:rPr>
              <w:tab/>
            </w:r>
            <w:r w:rsidR="00E81EBB">
              <w:rPr>
                <w:noProof/>
                <w:webHidden/>
              </w:rPr>
              <w:fldChar w:fldCharType="begin"/>
            </w:r>
            <w:r w:rsidR="00E81EBB">
              <w:rPr>
                <w:noProof/>
                <w:webHidden/>
              </w:rPr>
              <w:instrText xml:space="preserve"> PAGEREF _Toc164816716 \h </w:instrText>
            </w:r>
            <w:r w:rsidR="00E81EBB">
              <w:rPr>
                <w:noProof/>
                <w:webHidden/>
              </w:rPr>
            </w:r>
            <w:r w:rsidR="00E81EBB">
              <w:rPr>
                <w:noProof/>
                <w:webHidden/>
              </w:rPr>
              <w:fldChar w:fldCharType="separate"/>
            </w:r>
            <w:r w:rsidR="00632384">
              <w:rPr>
                <w:noProof/>
                <w:webHidden/>
              </w:rPr>
              <w:t>22</w:t>
            </w:r>
            <w:r w:rsidR="00E81EBB">
              <w:rPr>
                <w:noProof/>
                <w:webHidden/>
              </w:rPr>
              <w:fldChar w:fldCharType="end"/>
            </w:r>
          </w:hyperlink>
        </w:p>
        <w:p w14:paraId="18E83325" w14:textId="68A9D9F8" w:rsidR="00E81EBB" w:rsidRDefault="00000000">
          <w:pPr>
            <w:pStyle w:val="TOC1"/>
            <w:tabs>
              <w:tab w:val="right" w:leader="dot" w:pos="8630"/>
            </w:tabs>
            <w:rPr>
              <w:rFonts w:asciiTheme="minorHAnsi" w:hAnsiTheme="minorHAnsi"/>
              <w:noProof/>
              <w:kern w:val="2"/>
              <w:szCs w:val="24"/>
              <w:lang w:val="en-PK" w:eastAsia="en-PK"/>
              <w14:ligatures w14:val="standardContextual"/>
            </w:rPr>
          </w:pPr>
          <w:hyperlink w:anchor="_Toc164816717" w:history="1">
            <w:r w:rsidR="00E81EBB" w:rsidRPr="00910448">
              <w:rPr>
                <w:rStyle w:val="Hyperlink"/>
                <w:noProof/>
              </w:rPr>
              <w:t>Conclusion:</w:t>
            </w:r>
            <w:r w:rsidR="00E81EBB">
              <w:rPr>
                <w:noProof/>
                <w:webHidden/>
              </w:rPr>
              <w:tab/>
            </w:r>
            <w:r w:rsidR="00E81EBB">
              <w:rPr>
                <w:noProof/>
                <w:webHidden/>
              </w:rPr>
              <w:fldChar w:fldCharType="begin"/>
            </w:r>
            <w:r w:rsidR="00E81EBB">
              <w:rPr>
                <w:noProof/>
                <w:webHidden/>
              </w:rPr>
              <w:instrText xml:space="preserve"> PAGEREF _Toc164816717 \h </w:instrText>
            </w:r>
            <w:r w:rsidR="00E81EBB">
              <w:rPr>
                <w:noProof/>
                <w:webHidden/>
              </w:rPr>
            </w:r>
            <w:r w:rsidR="00E81EBB">
              <w:rPr>
                <w:noProof/>
                <w:webHidden/>
              </w:rPr>
              <w:fldChar w:fldCharType="separate"/>
            </w:r>
            <w:r w:rsidR="00632384">
              <w:rPr>
                <w:noProof/>
                <w:webHidden/>
              </w:rPr>
              <w:t>23</w:t>
            </w:r>
            <w:r w:rsidR="00E81EBB">
              <w:rPr>
                <w:noProof/>
                <w:webHidden/>
              </w:rPr>
              <w:fldChar w:fldCharType="end"/>
            </w:r>
          </w:hyperlink>
        </w:p>
        <w:p w14:paraId="324CEC79" w14:textId="1EFEC326" w:rsidR="006C27A6" w:rsidRDefault="006C27A6">
          <w:r>
            <w:rPr>
              <w:b/>
              <w:bCs/>
              <w:noProof/>
            </w:rPr>
            <w:fldChar w:fldCharType="end"/>
          </w:r>
        </w:p>
      </w:sdtContent>
    </w:sdt>
    <w:p w14:paraId="7508202C" w14:textId="1DE40533" w:rsidR="006C27A6" w:rsidRDefault="006C27A6" w:rsidP="0030286A"/>
    <w:p w14:paraId="4FA83FEE" w14:textId="77777777" w:rsidR="006C27A6" w:rsidRDefault="006C27A6">
      <w:r>
        <w:br w:type="page"/>
      </w:r>
    </w:p>
    <w:p w14:paraId="7228AF8F" w14:textId="77777777" w:rsidR="0030286A" w:rsidRPr="0030286A" w:rsidRDefault="0030286A" w:rsidP="0030286A"/>
    <w:p w14:paraId="426686B0" w14:textId="6E023B2C" w:rsidR="00E15F02" w:rsidRDefault="00000000" w:rsidP="006C27A6">
      <w:pPr>
        <w:pStyle w:val="Heading1"/>
      </w:pPr>
      <w:bookmarkStart w:id="0" w:name="_Toc164816676"/>
      <w:r>
        <w:t>Data Cleaning and Preparation:</w:t>
      </w:r>
      <w:bookmarkEnd w:id="0"/>
    </w:p>
    <w:p w14:paraId="6365D1E6" w14:textId="77777777" w:rsidR="00854CDB" w:rsidRPr="00854CDB" w:rsidRDefault="00854CDB" w:rsidP="00854CDB"/>
    <w:p w14:paraId="7249D411" w14:textId="77777777" w:rsidR="00E15F02" w:rsidRDefault="00000000" w:rsidP="005559CF">
      <w:pPr>
        <w:pStyle w:val="Heading2"/>
      </w:pPr>
      <w:bookmarkStart w:id="1" w:name="_Toc164816677"/>
      <w:r>
        <w:t>Identified Missing Values:</w:t>
      </w:r>
      <w:bookmarkEnd w:id="1"/>
    </w:p>
    <w:p w14:paraId="155990FB" w14:textId="2A2B05AB" w:rsidR="00E15F02" w:rsidRDefault="00000000">
      <w:r>
        <w:t xml:space="preserve">Missing values were identified </w:t>
      </w:r>
      <w:r w:rsidR="0030286A">
        <w:t xml:space="preserve">using each column using the </w:t>
      </w:r>
      <w:proofErr w:type="spellStart"/>
      <w:r w:rsidR="0030286A">
        <w:t>isnull</w:t>
      </w:r>
      <w:proofErr w:type="spellEnd"/>
      <w:r w:rsidR="0030286A">
        <w:t>(</w:t>
      </w:r>
      <w:proofErr w:type="gramStart"/>
      <w:r w:rsidR="0030286A">
        <w:t>).sum</w:t>
      </w:r>
      <w:proofErr w:type="gramEnd"/>
      <w:r w:rsidR="0030286A">
        <w:t>() method</w:t>
      </w:r>
      <w:r>
        <w:t>.</w:t>
      </w:r>
    </w:p>
    <w:p w14:paraId="0221625F" w14:textId="77777777" w:rsidR="00854CDB" w:rsidRDefault="00854CDB"/>
    <w:p w14:paraId="281BA9F4" w14:textId="77777777" w:rsidR="00E15F02" w:rsidRDefault="00000000" w:rsidP="005559CF">
      <w:pPr>
        <w:pStyle w:val="Heading2"/>
      </w:pPr>
      <w:bookmarkStart w:id="2" w:name="_Toc164816678"/>
      <w:r>
        <w:t>Handled Missing Values:</w:t>
      </w:r>
      <w:bookmarkEnd w:id="2"/>
    </w:p>
    <w:p w14:paraId="4853B508" w14:textId="77777777" w:rsidR="00E15F02" w:rsidRDefault="00000000">
      <w:r>
        <w:t>- The 'address' column missing values were filled using geocoding based on latitude and longitude.</w:t>
      </w:r>
    </w:p>
    <w:p w14:paraId="4E54C102" w14:textId="77777777" w:rsidR="00E15F02" w:rsidRDefault="00000000">
      <w:r>
        <w:t>- Missing values in the 'cuisines' column were filled with 'Unknown'.</w:t>
      </w:r>
    </w:p>
    <w:p w14:paraId="247D400C" w14:textId="77777777" w:rsidR="00E15F02" w:rsidRDefault="00000000">
      <w:r>
        <w:t>- Missing values in the 'opentable_support' column were filled with 0.</w:t>
      </w:r>
    </w:p>
    <w:p w14:paraId="740EC96C" w14:textId="11267E23" w:rsidR="00E15F02" w:rsidRDefault="00000000">
      <w:r>
        <w:t xml:space="preserve">- For the 'timings' column, missing values were filled by grouping the data by restaurant name and </w:t>
      </w:r>
      <w:r w:rsidR="00CE2CBA">
        <w:t>then removing the remaining missing values</w:t>
      </w:r>
      <w:r>
        <w:t>.</w:t>
      </w:r>
    </w:p>
    <w:p w14:paraId="34D81DD9" w14:textId="77777777" w:rsidR="00854CDB" w:rsidRDefault="00854CDB"/>
    <w:p w14:paraId="765235DB" w14:textId="77777777" w:rsidR="00E15F02" w:rsidRDefault="00000000" w:rsidP="005559CF">
      <w:pPr>
        <w:pStyle w:val="Heading2"/>
      </w:pPr>
      <w:bookmarkStart w:id="3" w:name="_Toc164816679"/>
      <w:r>
        <w:t>Corrected Data Inconsistencies:</w:t>
      </w:r>
      <w:bookmarkEnd w:id="3"/>
    </w:p>
    <w:p w14:paraId="4AE91C0D" w14:textId="77777777" w:rsidR="00E15F02" w:rsidRDefault="00000000">
      <w:r>
        <w:t xml:space="preserve">- Duplicate rows were removed using </w:t>
      </w:r>
      <w:proofErr w:type="gramStart"/>
      <w:r>
        <w:t>the .drop</w:t>
      </w:r>
      <w:proofErr w:type="gramEnd"/>
      <w:r>
        <w:t>_duplicates() method.</w:t>
      </w:r>
    </w:p>
    <w:p w14:paraId="6BE6048C" w14:textId="13558E90" w:rsidR="00E15F02" w:rsidRDefault="00000000">
      <w:r>
        <w:t xml:space="preserve">- Unnecessary columns ('currency', 'zipcode') were dropped using </w:t>
      </w:r>
      <w:r w:rsidR="00854CDB">
        <w:t>the drop</w:t>
      </w:r>
      <w:r>
        <w:t>(columns</w:t>
      </w:r>
      <w:proofErr w:type="gramStart"/>
      <w:r>
        <w:t>=[</w:t>
      </w:r>
      <w:proofErr w:type="gramEnd"/>
      <w:r>
        <w:t>]) method.</w:t>
      </w:r>
    </w:p>
    <w:p w14:paraId="7F7BF931" w14:textId="77777777" w:rsidR="00CE2CBA" w:rsidRPr="00854CDB" w:rsidRDefault="00CE2CBA" w:rsidP="00854CDB"/>
    <w:p w14:paraId="2547F9ED" w14:textId="77777777" w:rsidR="005559CF" w:rsidRDefault="005559CF" w:rsidP="006C27A6">
      <w:pPr>
        <w:pStyle w:val="Heading1"/>
      </w:pPr>
      <w:bookmarkStart w:id="4" w:name="_Toc164816680"/>
      <w:r>
        <w:t>Exploratory Data Analysis:</w:t>
      </w:r>
      <w:bookmarkEnd w:id="4"/>
    </w:p>
    <w:p w14:paraId="554BB5CA" w14:textId="77777777" w:rsidR="005559CF" w:rsidRDefault="005559CF" w:rsidP="005559CF">
      <w:pPr>
        <w:pStyle w:val="Heading2"/>
      </w:pPr>
      <w:bookmarkStart w:id="5" w:name="_Toc164816681"/>
      <w:r>
        <w:t>Descriptive Statistics:</w:t>
      </w:r>
      <w:bookmarkEnd w:id="5"/>
    </w:p>
    <w:p w14:paraId="5489E52B" w14:textId="77777777" w:rsidR="005559CF" w:rsidRDefault="005559CF" w:rsidP="005559CF">
      <w:r>
        <w:t xml:space="preserve">- </w:t>
      </w:r>
      <w:proofErr w:type="spellStart"/>
      <w:r>
        <w:t>res_id</w:t>
      </w:r>
      <w:proofErr w:type="spellEnd"/>
      <w:r>
        <w:t>: The restaurant ID ranges from 50 to 19,159,790 with a mean of approximately 13,021,840.</w:t>
      </w:r>
    </w:p>
    <w:p w14:paraId="492973D8" w14:textId="77777777" w:rsidR="005559CF" w:rsidRDefault="005559CF" w:rsidP="005559CF">
      <w:r>
        <w:t xml:space="preserve">- </w:t>
      </w:r>
      <w:proofErr w:type="spellStart"/>
      <w:r>
        <w:t>city_id</w:t>
      </w:r>
      <w:proofErr w:type="spellEnd"/>
      <w:r>
        <w:t>: City IDs range from 1 to 11,354 with a mean of around 3,340.68.</w:t>
      </w:r>
    </w:p>
    <w:p w14:paraId="564DFB69" w14:textId="77777777" w:rsidR="005559CF" w:rsidRDefault="005559CF" w:rsidP="005559CF">
      <w:r>
        <w:t>- latitude: The latitude values range from 0 to 10,000 with a mean of approximately 21.35.</w:t>
      </w:r>
    </w:p>
    <w:p w14:paraId="08B2D21A" w14:textId="77777777" w:rsidR="005559CF" w:rsidRDefault="005559CF" w:rsidP="005559CF">
      <w:r>
        <w:t>- longitude: Longitude values range from 0 to 91.83 with a mean of approximately 76.59.</w:t>
      </w:r>
    </w:p>
    <w:p w14:paraId="4F32D296" w14:textId="77777777" w:rsidR="005559CF" w:rsidRDefault="005559CF" w:rsidP="005559CF">
      <w:r>
        <w:lastRenderedPageBreak/>
        <w:t xml:space="preserve">- </w:t>
      </w:r>
      <w:proofErr w:type="spellStart"/>
      <w:r>
        <w:t>average_cost_for_two</w:t>
      </w:r>
      <w:proofErr w:type="spellEnd"/>
      <w:r>
        <w:t>: The average cost for two people ranges from 0 to 30,000 with a mean of approximately 542.45.</w:t>
      </w:r>
    </w:p>
    <w:p w14:paraId="6BC5A599" w14:textId="77777777" w:rsidR="005559CF" w:rsidRDefault="005559CF" w:rsidP="005559CF">
      <w:r>
        <w:t xml:space="preserve">- </w:t>
      </w:r>
      <w:proofErr w:type="spellStart"/>
      <w:r>
        <w:t>price_range</w:t>
      </w:r>
      <w:proofErr w:type="spellEnd"/>
      <w:r>
        <w:t>: Price range varies from 1 to 4 with a mean of approximately 1.74.</w:t>
      </w:r>
    </w:p>
    <w:p w14:paraId="186EC802" w14:textId="77777777" w:rsidR="005559CF" w:rsidRDefault="005559CF" w:rsidP="005559CF">
      <w:r>
        <w:t xml:space="preserve">- </w:t>
      </w:r>
      <w:proofErr w:type="spellStart"/>
      <w:r>
        <w:t>aggregate_rating</w:t>
      </w:r>
      <w:proofErr w:type="spellEnd"/>
      <w:r>
        <w:t>: Aggregate ratings range from 0 to 4.9 with a mean of approximately 3.05.</w:t>
      </w:r>
    </w:p>
    <w:p w14:paraId="6CFBBE14" w14:textId="77777777" w:rsidR="005559CF" w:rsidRDefault="005559CF" w:rsidP="005559CF">
      <w:r>
        <w:t>- votes: The number of votes ranges from -18 to 42,539 with a mean of approximately 264.98.</w:t>
      </w:r>
    </w:p>
    <w:p w14:paraId="10B7FECD" w14:textId="77777777" w:rsidR="005559CF" w:rsidRDefault="005559CF" w:rsidP="005559CF">
      <w:r>
        <w:t xml:space="preserve">- </w:t>
      </w:r>
      <w:proofErr w:type="spellStart"/>
      <w:r>
        <w:t>photo_count</w:t>
      </w:r>
      <w:proofErr w:type="spellEnd"/>
      <w:r>
        <w:t>: Photo counts range from 0 to 17,702 with a mean of approximately 196.83.</w:t>
      </w:r>
    </w:p>
    <w:p w14:paraId="2AE8C602" w14:textId="69C99EBE" w:rsidR="00244D4B" w:rsidRDefault="00244D4B" w:rsidP="005559CF">
      <w:r>
        <w:rPr>
          <w:noProof/>
        </w:rPr>
        <w:lastRenderedPageBreak/>
        <w:drawing>
          <wp:inline distT="0" distB="0" distL="0" distR="0" wp14:anchorId="0CDA6B13" wp14:editId="4E568F70">
            <wp:extent cx="4909185" cy="8221345"/>
            <wp:effectExtent l="0" t="0" r="5715" b="8255"/>
            <wp:docPr id="211986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9185" cy="8221345"/>
                    </a:xfrm>
                    <a:prstGeom prst="rect">
                      <a:avLst/>
                    </a:prstGeom>
                    <a:noFill/>
                    <a:ln>
                      <a:noFill/>
                    </a:ln>
                  </pic:spPr>
                </pic:pic>
              </a:graphicData>
            </a:graphic>
          </wp:inline>
        </w:drawing>
      </w:r>
    </w:p>
    <w:p w14:paraId="7DB6C9EC" w14:textId="77777777" w:rsidR="005559CF" w:rsidRDefault="005559CF" w:rsidP="005559CF">
      <w:pPr>
        <w:pStyle w:val="Heading2"/>
      </w:pPr>
      <w:bookmarkStart w:id="6" w:name="_Toc164816682"/>
      <w:r>
        <w:lastRenderedPageBreak/>
        <w:t>Distribution Analysis:</w:t>
      </w:r>
      <w:bookmarkEnd w:id="6"/>
    </w:p>
    <w:p w14:paraId="686D5F90" w14:textId="77777777" w:rsidR="005559CF" w:rsidRDefault="005559CF" w:rsidP="006C27A6">
      <w:pPr>
        <w:pStyle w:val="Heading3"/>
      </w:pPr>
      <w:bookmarkStart w:id="7" w:name="_Toc164816683"/>
      <w:r>
        <w:t>Distribution of Ratings</w:t>
      </w:r>
      <w:bookmarkEnd w:id="7"/>
    </w:p>
    <w:p w14:paraId="46F808D4" w14:textId="77777777" w:rsidR="005559CF" w:rsidRDefault="005559CF" w:rsidP="005559CF">
      <w:r>
        <w:t>The distribution of ratings showcases the following insights:</w:t>
      </w:r>
    </w:p>
    <w:p w14:paraId="34778DF9" w14:textId="77777777" w:rsidR="005559CF" w:rsidRDefault="005559CF" w:rsidP="005559CF">
      <w:r>
        <w:t>- Most restaurants have ratings between 3.5 and 4.0.</w:t>
      </w:r>
    </w:p>
    <w:p w14:paraId="698E64F1" w14:textId="77777777" w:rsidR="005559CF" w:rsidRDefault="005559CF" w:rsidP="005559CF">
      <w:r>
        <w:t>- A significant number of restaurants have ratings below 2.5, indicating a wide range of quality in the dataset.</w:t>
      </w:r>
    </w:p>
    <w:p w14:paraId="79A8C8B5" w14:textId="77777777" w:rsidR="00244D4B" w:rsidRDefault="00244D4B" w:rsidP="005559CF"/>
    <w:p w14:paraId="301BA56E" w14:textId="3D517957" w:rsidR="00244D4B" w:rsidRDefault="00244D4B" w:rsidP="005559CF">
      <w:r>
        <w:rPr>
          <w:noProof/>
        </w:rPr>
        <w:drawing>
          <wp:inline distT="0" distB="0" distL="0" distR="0" wp14:anchorId="2B4FE69A" wp14:editId="5BBC13D7">
            <wp:extent cx="5486400" cy="3601720"/>
            <wp:effectExtent l="0" t="0" r="0" b="0"/>
            <wp:docPr id="656942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01720"/>
                    </a:xfrm>
                    <a:prstGeom prst="rect">
                      <a:avLst/>
                    </a:prstGeom>
                    <a:noFill/>
                    <a:ln>
                      <a:noFill/>
                    </a:ln>
                  </pic:spPr>
                </pic:pic>
              </a:graphicData>
            </a:graphic>
          </wp:inline>
        </w:drawing>
      </w:r>
    </w:p>
    <w:p w14:paraId="16C36970" w14:textId="77777777" w:rsidR="005559CF" w:rsidRDefault="005559CF" w:rsidP="006C27A6">
      <w:pPr>
        <w:pStyle w:val="Heading3"/>
      </w:pPr>
      <w:bookmarkStart w:id="8" w:name="_Toc164816684"/>
      <w:r>
        <w:t>Top 10 Cuisines</w:t>
      </w:r>
      <w:bookmarkEnd w:id="8"/>
    </w:p>
    <w:p w14:paraId="61B0B923" w14:textId="77777777" w:rsidR="005559CF" w:rsidRDefault="005559CF" w:rsidP="005559CF">
      <w:r>
        <w:t>Analysis of the distribution of cuisines reveals the following:</w:t>
      </w:r>
    </w:p>
    <w:p w14:paraId="53BB708B" w14:textId="77777777" w:rsidR="005559CF" w:rsidRDefault="005559CF" w:rsidP="005559CF">
      <w:r>
        <w:t>- The top cuisines in the dataset include North Indian, Fast Food, North Indian with Chinese, Bakery, and South Indian.</w:t>
      </w:r>
    </w:p>
    <w:p w14:paraId="58D975DD" w14:textId="77777777" w:rsidR="005559CF" w:rsidRDefault="005559CF" w:rsidP="005559CF">
      <w:r>
        <w:t>- North Indian cuisine appears to be the most popular among restaurants in the dataset, followed by Fast Food and combinations of North Indian with Chinese.</w:t>
      </w:r>
    </w:p>
    <w:p w14:paraId="447DCB58" w14:textId="2603A8CA" w:rsidR="00244D4B" w:rsidRDefault="00244D4B" w:rsidP="005559CF">
      <w:r>
        <w:rPr>
          <w:noProof/>
        </w:rPr>
        <w:lastRenderedPageBreak/>
        <w:drawing>
          <wp:inline distT="0" distB="0" distL="0" distR="0" wp14:anchorId="61E9444E" wp14:editId="565F6DC9">
            <wp:extent cx="5486400" cy="4090670"/>
            <wp:effectExtent l="0" t="0" r="0" b="5080"/>
            <wp:docPr id="19463324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090670"/>
                    </a:xfrm>
                    <a:prstGeom prst="rect">
                      <a:avLst/>
                    </a:prstGeom>
                    <a:noFill/>
                    <a:ln>
                      <a:noFill/>
                    </a:ln>
                  </pic:spPr>
                </pic:pic>
              </a:graphicData>
            </a:graphic>
          </wp:inline>
        </w:drawing>
      </w:r>
    </w:p>
    <w:p w14:paraId="40A01127" w14:textId="77777777" w:rsidR="00244D4B" w:rsidRDefault="00244D4B" w:rsidP="006C27A6">
      <w:pPr>
        <w:pStyle w:val="Heading2"/>
      </w:pPr>
    </w:p>
    <w:p w14:paraId="298B724F" w14:textId="756F0F04" w:rsidR="005559CF" w:rsidRDefault="005559CF" w:rsidP="006C27A6">
      <w:pPr>
        <w:pStyle w:val="Heading2"/>
      </w:pPr>
      <w:bookmarkStart w:id="9" w:name="_Toc164816685"/>
      <w:r>
        <w:t xml:space="preserve">Correlation </w:t>
      </w:r>
      <w:r w:rsidRPr="006C27A6">
        <w:t>Analysis</w:t>
      </w:r>
      <w:r>
        <w:t>:</w:t>
      </w:r>
      <w:bookmarkEnd w:id="9"/>
    </w:p>
    <w:p w14:paraId="65ACFE10" w14:textId="77777777" w:rsidR="005559CF" w:rsidRDefault="005559CF" w:rsidP="005559CF">
      <w:r>
        <w:t>- Aggregate Rating vs. Price Range: There is a moderate positive correlation (0.25) between aggregate rating and price range, suggesting that higher-priced restaurants tend to have slightly higher ratings.</w:t>
      </w:r>
    </w:p>
    <w:p w14:paraId="389BA2F3" w14:textId="37A3C4D0" w:rsidR="005559CF" w:rsidRDefault="005559CF" w:rsidP="005559CF">
      <w:r>
        <w:t xml:space="preserve">- Votes vs. Photo Count: </w:t>
      </w:r>
      <w:r w:rsidR="006C27A6">
        <w:t xml:space="preserve">A strong positive correlation (0.68) between the number of votes and the photo count indicates that restaurants with more photos </w:t>
      </w:r>
      <w:r>
        <w:t>receive more votes.</w:t>
      </w:r>
    </w:p>
    <w:p w14:paraId="2CB49D04" w14:textId="27F863CB" w:rsidR="00244D4B" w:rsidRDefault="00244D4B" w:rsidP="00244D4B">
      <w:r>
        <w:rPr>
          <w:noProof/>
        </w:rPr>
        <w:lastRenderedPageBreak/>
        <w:drawing>
          <wp:inline distT="0" distB="0" distL="0" distR="0" wp14:anchorId="31C11B0A" wp14:editId="649C4EF4">
            <wp:extent cx="5486400" cy="4900930"/>
            <wp:effectExtent l="0" t="0" r="0" b="0"/>
            <wp:docPr id="19911039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900930"/>
                    </a:xfrm>
                    <a:prstGeom prst="rect">
                      <a:avLst/>
                    </a:prstGeom>
                    <a:noFill/>
                    <a:ln>
                      <a:noFill/>
                    </a:ln>
                  </pic:spPr>
                </pic:pic>
              </a:graphicData>
            </a:graphic>
          </wp:inline>
        </w:drawing>
      </w:r>
    </w:p>
    <w:p w14:paraId="02B54085" w14:textId="77777777" w:rsidR="00244D4B" w:rsidRDefault="00244D4B" w:rsidP="006C27A6">
      <w:pPr>
        <w:pStyle w:val="Heading1"/>
      </w:pPr>
    </w:p>
    <w:p w14:paraId="588E714A" w14:textId="7F192534" w:rsidR="00E15F02" w:rsidRDefault="00000000" w:rsidP="006C27A6">
      <w:pPr>
        <w:pStyle w:val="Heading1"/>
      </w:pPr>
      <w:bookmarkStart w:id="10" w:name="_Toc164816686"/>
      <w:r>
        <w:t>Regional Analysis:</w:t>
      </w:r>
      <w:bookmarkEnd w:id="10"/>
    </w:p>
    <w:p w14:paraId="5D4FFD9A" w14:textId="77777777" w:rsidR="005559CF" w:rsidRDefault="005559CF" w:rsidP="006C27A6">
      <w:pPr>
        <w:pStyle w:val="Heading2"/>
      </w:pPr>
      <w:bookmarkStart w:id="11" w:name="_Toc164816687"/>
      <w:r>
        <w:t>Distribution of Establishments in Top Cities</w:t>
      </w:r>
      <w:bookmarkEnd w:id="11"/>
    </w:p>
    <w:p w14:paraId="60C0EBFD" w14:textId="77777777" w:rsidR="005559CF" w:rsidRDefault="005559CF" w:rsidP="005559CF">
      <w:r w:rsidRPr="005559CF">
        <w:rPr>
          <w:b/>
          <w:bCs/>
        </w:rPr>
        <w:t>Bangalore:</w:t>
      </w:r>
      <w:r>
        <w:t xml:space="preserve"> The most prevalent establishments include Casual Dining, Quick Bites, Café, and Bakery.</w:t>
      </w:r>
    </w:p>
    <w:p w14:paraId="642A2A17" w14:textId="063D045C" w:rsidR="005559CF" w:rsidRDefault="005559CF" w:rsidP="005559CF">
      <w:r w:rsidRPr="005559CF">
        <w:rPr>
          <w:b/>
          <w:bCs/>
        </w:rPr>
        <w:t>Chennai:</w:t>
      </w:r>
      <w:r>
        <w:t xml:space="preserve"> Like Bangalore, Casual Dining, Quick Bites, and Café are popular, but Beverage Shops and Casual Dining establishments are notably higher compared to other cities.</w:t>
      </w:r>
    </w:p>
    <w:p w14:paraId="409DA4C0" w14:textId="77777777" w:rsidR="005559CF" w:rsidRDefault="005559CF" w:rsidP="005559CF">
      <w:r w:rsidRPr="005559CF">
        <w:rPr>
          <w:b/>
          <w:bCs/>
        </w:rPr>
        <w:lastRenderedPageBreak/>
        <w:t>Mumbai:</w:t>
      </w:r>
      <w:r>
        <w:t xml:space="preserve"> Mumbai showcases a diverse dining scene with prominent establishments such as Casual Dining, Quick Bites, Café, and Bars. Notably, Microbreweries and Pubs are also well-represented.</w:t>
      </w:r>
    </w:p>
    <w:p w14:paraId="7AC61EE8" w14:textId="77777777" w:rsidR="005559CF" w:rsidRDefault="005559CF" w:rsidP="005559CF">
      <w:r w:rsidRPr="005559CF">
        <w:rPr>
          <w:b/>
          <w:bCs/>
        </w:rPr>
        <w:t>New Delhi:</w:t>
      </w:r>
      <w:r>
        <w:t xml:space="preserve"> New Delhi exhibits a mix of traditional and modern dining preferences with a significant presence of Casual Dining, Quick Bites, and Café. Additionally, Sweet Shops and Bakeries are prevalent.</w:t>
      </w:r>
    </w:p>
    <w:p w14:paraId="1D9C9D39" w14:textId="77777777" w:rsidR="005559CF" w:rsidRDefault="005559CF" w:rsidP="005559CF">
      <w:r w:rsidRPr="005559CF">
        <w:rPr>
          <w:b/>
          <w:bCs/>
        </w:rPr>
        <w:t>Pune:</w:t>
      </w:r>
      <w:r>
        <w:t xml:space="preserve"> Quick Bites, Casual Dining, and Café are the dominant establishments in Pune. Microbreweries and Bars also have a notable presence.</w:t>
      </w:r>
    </w:p>
    <w:p w14:paraId="403788A8" w14:textId="77777777" w:rsidR="00244D4B" w:rsidRDefault="00244D4B" w:rsidP="005559CF"/>
    <w:p w14:paraId="23EF4C01" w14:textId="076E1D8D" w:rsidR="00244D4B" w:rsidRDefault="00244D4B" w:rsidP="005559CF">
      <w:r>
        <w:rPr>
          <w:noProof/>
        </w:rPr>
        <w:drawing>
          <wp:inline distT="0" distB="0" distL="0" distR="0" wp14:anchorId="7162B275" wp14:editId="35DD5762">
            <wp:extent cx="5486400" cy="3401060"/>
            <wp:effectExtent l="0" t="0" r="0" b="8890"/>
            <wp:docPr id="8192369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401060"/>
                    </a:xfrm>
                    <a:prstGeom prst="rect">
                      <a:avLst/>
                    </a:prstGeom>
                    <a:noFill/>
                    <a:ln>
                      <a:noFill/>
                    </a:ln>
                  </pic:spPr>
                </pic:pic>
              </a:graphicData>
            </a:graphic>
          </wp:inline>
        </w:drawing>
      </w:r>
    </w:p>
    <w:p w14:paraId="4B1BA47E" w14:textId="77777777" w:rsidR="00244D4B" w:rsidRDefault="00244D4B" w:rsidP="006C27A6">
      <w:pPr>
        <w:pStyle w:val="Heading2"/>
      </w:pPr>
    </w:p>
    <w:p w14:paraId="1C485FC3" w14:textId="22705939" w:rsidR="005559CF" w:rsidRDefault="005559CF" w:rsidP="006C27A6">
      <w:pPr>
        <w:pStyle w:val="Heading2"/>
      </w:pPr>
      <w:bookmarkStart w:id="12" w:name="_Toc164816688"/>
      <w:r>
        <w:t>Unique Dining Scene in Different Regions</w:t>
      </w:r>
      <w:bookmarkEnd w:id="12"/>
    </w:p>
    <w:p w14:paraId="1F8E7D54" w14:textId="7849D5B5" w:rsidR="005559CF" w:rsidRDefault="005559CF" w:rsidP="005559CF">
      <w:r w:rsidRPr="005559CF">
        <w:rPr>
          <w:b/>
          <w:bCs/>
        </w:rPr>
        <w:t>Chennai:</w:t>
      </w:r>
      <w:r>
        <w:t xml:space="preserve"> Takeaway, Delivery and Outdoor Seating are notable features of the dining scene, along with a preference for Pure Vegetarian options.</w:t>
      </w:r>
    </w:p>
    <w:p w14:paraId="386ACFEA" w14:textId="77777777" w:rsidR="005559CF" w:rsidRDefault="005559CF" w:rsidP="005559CF">
      <w:r w:rsidRPr="005559CF">
        <w:rPr>
          <w:b/>
          <w:bCs/>
        </w:rPr>
        <w:t>Mumbai:</w:t>
      </w:r>
      <w:r>
        <w:t xml:space="preserve"> Mumbai's dining scene is characterized by options for Takeaway, No Seating Available, and Dinner offerings.</w:t>
      </w:r>
    </w:p>
    <w:p w14:paraId="74B71A06" w14:textId="77777777" w:rsidR="005559CF" w:rsidRDefault="005559CF" w:rsidP="005559CF">
      <w:r>
        <w:t>The data provided offers limited insights into the unique dining scenes in each region. Further analysis with additional data may provide a more comprehensive understanding of regional preferences and trends.</w:t>
      </w:r>
    </w:p>
    <w:p w14:paraId="5F4A3584" w14:textId="77777777" w:rsidR="00244D4B" w:rsidRDefault="00244D4B"/>
    <w:p w14:paraId="53D52355" w14:textId="6DBF4F18" w:rsidR="00854CDB" w:rsidRDefault="00244D4B">
      <w:r>
        <w:rPr>
          <w:noProof/>
        </w:rPr>
        <w:drawing>
          <wp:inline distT="0" distB="0" distL="0" distR="0" wp14:anchorId="73321AE7" wp14:editId="09CCC670">
            <wp:extent cx="5478145" cy="3272790"/>
            <wp:effectExtent l="0" t="0" r="8255" b="3810"/>
            <wp:docPr id="2241878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145" cy="3272790"/>
                    </a:xfrm>
                    <a:prstGeom prst="rect">
                      <a:avLst/>
                    </a:prstGeom>
                    <a:noFill/>
                    <a:ln>
                      <a:noFill/>
                    </a:ln>
                  </pic:spPr>
                </pic:pic>
              </a:graphicData>
            </a:graphic>
          </wp:inline>
        </w:drawing>
      </w:r>
    </w:p>
    <w:p w14:paraId="6BC35BEE" w14:textId="77777777" w:rsidR="00133244" w:rsidRDefault="00133244" w:rsidP="006C27A6">
      <w:pPr>
        <w:pStyle w:val="Heading1"/>
      </w:pPr>
      <w:bookmarkStart w:id="13" w:name="_Toc164816689"/>
      <w:r>
        <w:t>Customer Preference Analysis:</w:t>
      </w:r>
      <w:bookmarkEnd w:id="13"/>
    </w:p>
    <w:p w14:paraId="40AAB88A" w14:textId="77777777" w:rsidR="00133244" w:rsidRDefault="00133244" w:rsidP="006C27A6">
      <w:pPr>
        <w:pStyle w:val="Heading2"/>
      </w:pPr>
      <w:bookmarkStart w:id="14" w:name="_Toc164816690"/>
      <w:r>
        <w:t>Popular Cuisines in Different Regions</w:t>
      </w:r>
      <w:bookmarkEnd w:id="14"/>
    </w:p>
    <w:p w14:paraId="7076625E" w14:textId="77777777" w:rsidR="00133244" w:rsidRDefault="00133244" w:rsidP="00133244">
      <w:r>
        <w:t>North Indian Cuisine: It emerges as the most popular cuisine across all regions, with a significant presence in Chennai, Mumbai, Bangalore, Pune, and New Delhi.</w:t>
      </w:r>
    </w:p>
    <w:p w14:paraId="08A8A0FF" w14:textId="77777777" w:rsidR="00133244" w:rsidRDefault="00133244" w:rsidP="00133244">
      <w:r>
        <w:t>Chinese Cuisine: Chinese cuisine also holds a notable position in the top cuisines across all regions, indicating its widespread popularity.</w:t>
      </w:r>
    </w:p>
    <w:p w14:paraId="4834F907" w14:textId="77777777" w:rsidR="00133244" w:rsidRDefault="00133244" w:rsidP="00133244">
      <w:r>
        <w:t>Fast Food: Fast food is among the top choices in all regions, reflecting the global appeal of quick and convenient dining options.</w:t>
      </w:r>
    </w:p>
    <w:p w14:paraId="334269B2" w14:textId="77777777" w:rsidR="00133244" w:rsidRDefault="00133244" w:rsidP="00133244">
      <w:r>
        <w:t>Desserts: Desserts feature prominently across all regions, indicating a universal fondness for sweet treats.</w:t>
      </w:r>
    </w:p>
    <w:p w14:paraId="15DD9793" w14:textId="77777777" w:rsidR="00133244" w:rsidRDefault="00133244" w:rsidP="00133244">
      <w:r>
        <w:t>Beverages: Beverages round up the top five cuisines, with a considerable presence in the dining scenes of the top cities.</w:t>
      </w:r>
    </w:p>
    <w:p w14:paraId="760DB7DC" w14:textId="7603EB4E" w:rsidR="00244D4B" w:rsidRDefault="00244D4B" w:rsidP="00133244">
      <w:r>
        <w:rPr>
          <w:noProof/>
        </w:rPr>
        <w:lastRenderedPageBreak/>
        <w:drawing>
          <wp:inline distT="0" distB="0" distL="0" distR="0" wp14:anchorId="72693DF3" wp14:editId="5FB320F3">
            <wp:extent cx="5478145" cy="3272790"/>
            <wp:effectExtent l="0" t="0" r="8255" b="3810"/>
            <wp:docPr id="17352877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145" cy="3272790"/>
                    </a:xfrm>
                    <a:prstGeom prst="rect">
                      <a:avLst/>
                    </a:prstGeom>
                    <a:noFill/>
                    <a:ln>
                      <a:noFill/>
                    </a:ln>
                  </pic:spPr>
                </pic:pic>
              </a:graphicData>
            </a:graphic>
          </wp:inline>
        </w:drawing>
      </w:r>
    </w:p>
    <w:p w14:paraId="01168416" w14:textId="0604969B" w:rsidR="00244D4B" w:rsidRDefault="00244D4B" w:rsidP="00133244"/>
    <w:p w14:paraId="710CA7EF" w14:textId="77777777" w:rsidR="00133244" w:rsidRDefault="00133244" w:rsidP="006C27A6">
      <w:pPr>
        <w:pStyle w:val="Heading2"/>
      </w:pPr>
      <w:bookmarkStart w:id="15" w:name="_Toc164816691"/>
      <w:r>
        <w:t>Relationship between Restaurant Ratings, Price Range, and Popularity</w:t>
      </w:r>
      <w:bookmarkEnd w:id="15"/>
    </w:p>
    <w:p w14:paraId="0D936B3F" w14:textId="77777777" w:rsidR="00133244" w:rsidRDefault="00133244" w:rsidP="006C27A6">
      <w:pPr>
        <w:pStyle w:val="Heading3"/>
      </w:pPr>
      <w:bookmarkStart w:id="16" w:name="_Toc164816692"/>
      <w:r>
        <w:t>Correlation Matrix</w:t>
      </w:r>
      <w:bookmarkEnd w:id="16"/>
    </w:p>
    <w:p w14:paraId="6B860742" w14:textId="77777777" w:rsidR="00133244" w:rsidRDefault="00133244" w:rsidP="00133244">
      <w:r>
        <w:t>- Aggregate Rating vs. Price Range: A moderate positive correlation (0.25) suggests that restaurants with higher price ranges tend to have slightly higher ratings.</w:t>
      </w:r>
    </w:p>
    <w:p w14:paraId="0FD151BC" w14:textId="77777777" w:rsidR="00133244" w:rsidRDefault="00133244" w:rsidP="00133244">
      <w:r>
        <w:t>- Aggregate Rating vs. Votes: There is a positive correlation (0.28) between aggregate rating and the number of votes, indicating that restaurants with higher ratings tend to receive more votes.</w:t>
      </w:r>
    </w:p>
    <w:p w14:paraId="6C395C5B" w14:textId="77777777" w:rsidR="00133244" w:rsidRDefault="00133244" w:rsidP="00133244">
      <w:r>
        <w:t>- Price Range vs. Votes: There is a modest positive correlation (0.25) between price range and the number of votes, suggesting that higher-priced restaurants may attract more votes.</w:t>
      </w:r>
    </w:p>
    <w:p w14:paraId="06579622" w14:textId="3410CD67" w:rsidR="00244D4B" w:rsidRDefault="00244D4B" w:rsidP="00133244">
      <w:r>
        <w:rPr>
          <w:noProof/>
        </w:rPr>
        <w:lastRenderedPageBreak/>
        <w:drawing>
          <wp:inline distT="0" distB="0" distL="0" distR="0" wp14:anchorId="629BC497" wp14:editId="3EADFEB2">
            <wp:extent cx="5486400" cy="4876800"/>
            <wp:effectExtent l="0" t="0" r="0" b="0"/>
            <wp:docPr id="8200644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876800"/>
                    </a:xfrm>
                    <a:prstGeom prst="rect">
                      <a:avLst/>
                    </a:prstGeom>
                    <a:noFill/>
                    <a:ln>
                      <a:noFill/>
                    </a:ln>
                  </pic:spPr>
                </pic:pic>
              </a:graphicData>
            </a:graphic>
          </wp:inline>
        </w:drawing>
      </w:r>
    </w:p>
    <w:p w14:paraId="6F98FEB3" w14:textId="77777777" w:rsidR="00133244" w:rsidRDefault="00133244" w:rsidP="006C27A6">
      <w:pPr>
        <w:pStyle w:val="Heading3"/>
      </w:pPr>
      <w:bookmarkStart w:id="17" w:name="_Toc164816693"/>
      <w:r>
        <w:t>Summary Statistics:</w:t>
      </w:r>
      <w:bookmarkEnd w:id="17"/>
    </w:p>
    <w:p w14:paraId="5B700BBE" w14:textId="77777777" w:rsidR="00133244" w:rsidRDefault="00133244" w:rsidP="00133244">
      <w:r>
        <w:t>- Aggregate Rating: The mean aggregate rating is approximately 3.05, with a standard deviation of 1.43, indicating some variability in ratings.</w:t>
      </w:r>
    </w:p>
    <w:p w14:paraId="747F5575" w14:textId="77777777" w:rsidR="00133244" w:rsidRDefault="00133244" w:rsidP="00133244">
      <w:r>
        <w:t>- Votes: The mean number of votes is around 265, with a wide range from -18 to 42,539, indicating varying levels of customer engagement and feedback.</w:t>
      </w:r>
    </w:p>
    <w:p w14:paraId="36B130DC" w14:textId="61D2F033" w:rsidR="00244D4B" w:rsidRDefault="00244D4B" w:rsidP="00133244">
      <w:r>
        <w:rPr>
          <w:noProof/>
        </w:rPr>
        <w:lastRenderedPageBreak/>
        <w:drawing>
          <wp:inline distT="0" distB="0" distL="0" distR="0" wp14:anchorId="7DD909B6" wp14:editId="0678C2B9">
            <wp:extent cx="5486400" cy="4194810"/>
            <wp:effectExtent l="0" t="0" r="0" b="0"/>
            <wp:docPr id="8708488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194810"/>
                    </a:xfrm>
                    <a:prstGeom prst="rect">
                      <a:avLst/>
                    </a:prstGeom>
                    <a:noFill/>
                    <a:ln>
                      <a:noFill/>
                    </a:ln>
                  </pic:spPr>
                </pic:pic>
              </a:graphicData>
            </a:graphic>
          </wp:inline>
        </w:drawing>
      </w:r>
    </w:p>
    <w:p w14:paraId="0DBD9D7F" w14:textId="77777777" w:rsidR="00244D4B" w:rsidRDefault="00244D4B" w:rsidP="006C27A6">
      <w:pPr>
        <w:pStyle w:val="Heading3"/>
      </w:pPr>
    </w:p>
    <w:p w14:paraId="53FE56C0" w14:textId="4707B528" w:rsidR="00133244" w:rsidRDefault="00133244" w:rsidP="006C27A6">
      <w:pPr>
        <w:pStyle w:val="Heading3"/>
      </w:pPr>
      <w:bookmarkStart w:id="18" w:name="_Toc164816694"/>
      <w:r>
        <w:t>Frequency of Price Ranges:</w:t>
      </w:r>
      <w:bookmarkEnd w:id="18"/>
    </w:p>
    <w:p w14:paraId="5F52D74B" w14:textId="5266A106" w:rsidR="00133244" w:rsidRDefault="00133244" w:rsidP="00133244">
      <w:r>
        <w:t xml:space="preserve">Price range 1 is the most common, followed by price </w:t>
      </w:r>
      <w:r w:rsidR="006C27A6">
        <w:t>ranges</w:t>
      </w:r>
      <w:r>
        <w:t xml:space="preserve"> 2, 3, and 4, suggesting a preference for moderately priced dining options.</w:t>
      </w:r>
    </w:p>
    <w:p w14:paraId="1F28E5F6" w14:textId="32782A9E" w:rsidR="00854CDB" w:rsidRDefault="00244D4B">
      <w:r>
        <w:rPr>
          <w:noProof/>
        </w:rPr>
        <w:lastRenderedPageBreak/>
        <w:drawing>
          <wp:inline distT="0" distB="0" distL="0" distR="0" wp14:anchorId="02C93150" wp14:editId="5A5F4824">
            <wp:extent cx="5478145" cy="4403725"/>
            <wp:effectExtent l="0" t="0" r="8255" b="0"/>
            <wp:docPr id="119604575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8145" cy="4403725"/>
                    </a:xfrm>
                    <a:prstGeom prst="rect">
                      <a:avLst/>
                    </a:prstGeom>
                    <a:noFill/>
                    <a:ln>
                      <a:noFill/>
                    </a:ln>
                  </pic:spPr>
                </pic:pic>
              </a:graphicData>
            </a:graphic>
          </wp:inline>
        </w:drawing>
      </w:r>
      <w:r>
        <w:rPr>
          <w:noProof/>
        </w:rPr>
        <w:lastRenderedPageBreak/>
        <w:drawing>
          <wp:inline distT="0" distB="0" distL="0" distR="0" wp14:anchorId="4F78EE2E" wp14:editId="74F69327">
            <wp:extent cx="5478145" cy="4403725"/>
            <wp:effectExtent l="0" t="0" r="8255" b="0"/>
            <wp:docPr id="7991311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8145" cy="4403725"/>
                    </a:xfrm>
                    <a:prstGeom prst="rect">
                      <a:avLst/>
                    </a:prstGeom>
                    <a:noFill/>
                    <a:ln>
                      <a:noFill/>
                    </a:ln>
                  </pic:spPr>
                </pic:pic>
              </a:graphicData>
            </a:graphic>
          </wp:inline>
        </w:drawing>
      </w:r>
    </w:p>
    <w:p w14:paraId="13EEDB74" w14:textId="77777777" w:rsidR="00244D4B" w:rsidRDefault="00244D4B" w:rsidP="006C27A6">
      <w:pPr>
        <w:pStyle w:val="Heading1"/>
      </w:pPr>
    </w:p>
    <w:p w14:paraId="4339AC84" w14:textId="3E4FBC12" w:rsidR="00133244" w:rsidRDefault="00133244" w:rsidP="006C27A6">
      <w:pPr>
        <w:pStyle w:val="Heading1"/>
      </w:pPr>
      <w:bookmarkStart w:id="19" w:name="_Toc164816695"/>
      <w:r>
        <w:t>Competitive Analysis:</w:t>
      </w:r>
      <w:bookmarkEnd w:id="19"/>
    </w:p>
    <w:p w14:paraId="169C2B6F" w14:textId="77777777" w:rsidR="00133244" w:rsidRDefault="00133244" w:rsidP="006C27A6">
      <w:pPr>
        <w:pStyle w:val="Heading2"/>
      </w:pPr>
      <w:bookmarkStart w:id="20" w:name="_Toc164816696"/>
      <w:r>
        <w:t>Identifying Major Competitors</w:t>
      </w:r>
      <w:bookmarkEnd w:id="20"/>
    </w:p>
    <w:p w14:paraId="003AEEE3" w14:textId="77777777" w:rsidR="00133244" w:rsidRDefault="00133244" w:rsidP="00133244">
      <w:r>
        <w:t>1. Amritsar:</w:t>
      </w:r>
    </w:p>
    <w:p w14:paraId="6FEB185C" w14:textId="77777777" w:rsidR="00133244" w:rsidRDefault="00133244" w:rsidP="00133244">
      <w:r>
        <w:t xml:space="preserve">   - Cuisines: Fast Food, Italian</w:t>
      </w:r>
    </w:p>
    <w:p w14:paraId="29126D79" w14:textId="77777777" w:rsidR="00133244" w:rsidRDefault="00133244" w:rsidP="00133244">
      <w:r>
        <w:t xml:space="preserve">   - Average Cost for Two: 500</w:t>
      </w:r>
    </w:p>
    <w:p w14:paraId="42FE79F9" w14:textId="77777777" w:rsidR="00133244" w:rsidRDefault="00133244" w:rsidP="00133244">
      <w:r>
        <w:t xml:space="preserve">   - Aggregate Rating: 4.9</w:t>
      </w:r>
    </w:p>
    <w:p w14:paraId="379A1615" w14:textId="77777777" w:rsidR="00133244" w:rsidRDefault="00133244" w:rsidP="00133244">
      <w:r>
        <w:t>2. Bangalore:</w:t>
      </w:r>
    </w:p>
    <w:p w14:paraId="2D4DE831" w14:textId="77777777" w:rsidR="00133244" w:rsidRDefault="00133244" w:rsidP="00133244">
      <w:r>
        <w:t xml:space="preserve">   - Cuisines: Continental, North Indian, Chinese, European, etc.</w:t>
      </w:r>
    </w:p>
    <w:p w14:paraId="20D15AFF" w14:textId="77777777" w:rsidR="00133244" w:rsidRDefault="00133244" w:rsidP="00133244">
      <w:r>
        <w:t xml:space="preserve">   - Average Cost for Two: 2100</w:t>
      </w:r>
    </w:p>
    <w:p w14:paraId="1A9CAF26" w14:textId="77777777" w:rsidR="00133244" w:rsidRDefault="00133244" w:rsidP="00133244">
      <w:r>
        <w:lastRenderedPageBreak/>
        <w:t xml:space="preserve">   - Aggregate Rating: 4.9</w:t>
      </w:r>
    </w:p>
    <w:p w14:paraId="07F7F55D" w14:textId="77777777" w:rsidR="00133244" w:rsidRDefault="00133244" w:rsidP="00133244">
      <w:r>
        <w:t>3. Bhubaneshwar:</w:t>
      </w:r>
    </w:p>
    <w:p w14:paraId="4E8C98DF" w14:textId="77777777" w:rsidR="00133244" w:rsidRDefault="00133244" w:rsidP="00133244">
      <w:r>
        <w:t xml:space="preserve">   - Cuisines: Tex-Mex, Fast Food</w:t>
      </w:r>
    </w:p>
    <w:p w14:paraId="02D183AC" w14:textId="77777777" w:rsidR="00133244" w:rsidRDefault="00133244" w:rsidP="00133244">
      <w:r>
        <w:t xml:space="preserve">   - Average Cost for Two: 700</w:t>
      </w:r>
    </w:p>
    <w:p w14:paraId="3AB51D19" w14:textId="77777777" w:rsidR="00133244" w:rsidRDefault="00133244" w:rsidP="00133244">
      <w:r>
        <w:t xml:space="preserve">   - Aggregate Rating: 4.9</w:t>
      </w:r>
    </w:p>
    <w:p w14:paraId="512A2A17" w14:textId="77777777" w:rsidR="00133244" w:rsidRDefault="00133244" w:rsidP="00133244">
      <w:r>
        <w:t>4. New Delhi:</w:t>
      </w:r>
    </w:p>
    <w:p w14:paraId="599D9550" w14:textId="77777777" w:rsidR="00133244" w:rsidRDefault="00133244" w:rsidP="00133244">
      <w:r>
        <w:t xml:space="preserve">   - Cuisines: Asian</w:t>
      </w:r>
    </w:p>
    <w:p w14:paraId="0D75F98E" w14:textId="77777777" w:rsidR="00133244" w:rsidRDefault="00133244" w:rsidP="00133244">
      <w:r>
        <w:t xml:space="preserve">   - Average Cost for Two: 0</w:t>
      </w:r>
    </w:p>
    <w:p w14:paraId="01F367C0" w14:textId="77777777" w:rsidR="00133244" w:rsidRDefault="00133244" w:rsidP="00133244">
      <w:r>
        <w:t xml:space="preserve">   - Aggregate Rating: 4.9</w:t>
      </w:r>
    </w:p>
    <w:p w14:paraId="71DFD5D6" w14:textId="77777777" w:rsidR="00133244" w:rsidRDefault="00133244" w:rsidP="00133244">
      <w:r>
        <w:t>5. Mangalore:</w:t>
      </w:r>
    </w:p>
    <w:p w14:paraId="331B6F94" w14:textId="77777777" w:rsidR="00133244" w:rsidRDefault="00133244" w:rsidP="00133244">
      <w:r>
        <w:t xml:space="preserve">   - Cuisines: Ice Cream, Desserts, Beverages, Fast Food</w:t>
      </w:r>
    </w:p>
    <w:p w14:paraId="3E943C7C" w14:textId="77777777" w:rsidR="00133244" w:rsidRDefault="00133244" w:rsidP="00133244">
      <w:r>
        <w:t xml:space="preserve">   - Average Cost for Two: 250</w:t>
      </w:r>
    </w:p>
    <w:p w14:paraId="57E131F8" w14:textId="77777777" w:rsidR="00133244" w:rsidRDefault="00133244" w:rsidP="00133244">
      <w:r>
        <w:t xml:space="preserve">   - Aggregate Rating: 4.9</w:t>
      </w:r>
    </w:p>
    <w:p w14:paraId="047B6665" w14:textId="77777777" w:rsidR="00E81EBB" w:rsidRDefault="00E81EBB" w:rsidP="00133244"/>
    <w:tbl>
      <w:tblPr>
        <w:tblStyle w:val="TableGrid"/>
        <w:tblW w:w="0" w:type="auto"/>
        <w:tblLook w:val="04A0" w:firstRow="1" w:lastRow="0" w:firstColumn="1" w:lastColumn="0" w:noHBand="0" w:noVBand="1"/>
      </w:tblPr>
      <w:tblGrid>
        <w:gridCol w:w="817"/>
        <w:gridCol w:w="1417"/>
        <w:gridCol w:w="2828"/>
        <w:gridCol w:w="2117"/>
        <w:gridCol w:w="1677"/>
      </w:tblGrid>
      <w:tr w:rsidR="00E81EBB" w:rsidRPr="00E81EBB" w14:paraId="2F65AEFA" w14:textId="77777777" w:rsidTr="00E81EBB">
        <w:tc>
          <w:tcPr>
            <w:tcW w:w="0" w:type="auto"/>
            <w:hideMark/>
          </w:tcPr>
          <w:p w14:paraId="62A2213A" w14:textId="77777777" w:rsidR="00E81EBB" w:rsidRPr="00E81EBB" w:rsidRDefault="00E81EBB" w:rsidP="00E81EBB">
            <w:pPr>
              <w:rPr>
                <w:rFonts w:eastAsia="Times New Roman" w:cs="Times New Roman"/>
                <w:szCs w:val="24"/>
                <w:lang w:val="en-PK" w:eastAsia="en-PK"/>
              </w:rPr>
            </w:pPr>
          </w:p>
        </w:tc>
        <w:tc>
          <w:tcPr>
            <w:tcW w:w="0" w:type="auto"/>
            <w:hideMark/>
          </w:tcPr>
          <w:p w14:paraId="00E18E95"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city</w:t>
            </w:r>
          </w:p>
        </w:tc>
        <w:tc>
          <w:tcPr>
            <w:tcW w:w="0" w:type="auto"/>
            <w:hideMark/>
          </w:tcPr>
          <w:p w14:paraId="68279BCE"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cuisines</w:t>
            </w:r>
          </w:p>
        </w:tc>
        <w:tc>
          <w:tcPr>
            <w:tcW w:w="0" w:type="auto"/>
            <w:hideMark/>
          </w:tcPr>
          <w:p w14:paraId="52911816"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proofErr w:type="spellStart"/>
            <w:r w:rsidRPr="00E81EBB">
              <w:rPr>
                <w:rFonts w:ascii="Helvetica" w:eastAsia="Times New Roman" w:hAnsi="Helvetica" w:cs="Helvetica"/>
                <w:b/>
                <w:bCs/>
                <w:color w:val="000000"/>
                <w:sz w:val="18"/>
                <w:szCs w:val="18"/>
                <w:lang w:val="en-PK" w:eastAsia="en-PK"/>
              </w:rPr>
              <w:t>average_cost_for_two</w:t>
            </w:r>
            <w:proofErr w:type="spellEnd"/>
          </w:p>
        </w:tc>
        <w:tc>
          <w:tcPr>
            <w:tcW w:w="0" w:type="auto"/>
            <w:hideMark/>
          </w:tcPr>
          <w:p w14:paraId="2355D8AA"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proofErr w:type="spellStart"/>
            <w:r w:rsidRPr="00E81EBB">
              <w:rPr>
                <w:rFonts w:ascii="Helvetica" w:eastAsia="Times New Roman" w:hAnsi="Helvetica" w:cs="Helvetica"/>
                <w:b/>
                <w:bCs/>
                <w:color w:val="000000"/>
                <w:sz w:val="18"/>
                <w:szCs w:val="18"/>
                <w:lang w:val="en-PK" w:eastAsia="en-PK"/>
              </w:rPr>
              <w:t>aggregate_rating</w:t>
            </w:r>
            <w:proofErr w:type="spellEnd"/>
          </w:p>
        </w:tc>
      </w:tr>
      <w:tr w:rsidR="00E81EBB" w:rsidRPr="00E81EBB" w14:paraId="0F02CF77" w14:textId="77777777" w:rsidTr="00E81EBB">
        <w:tc>
          <w:tcPr>
            <w:tcW w:w="0" w:type="auto"/>
            <w:hideMark/>
          </w:tcPr>
          <w:p w14:paraId="6AF66FA7"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15114</w:t>
            </w:r>
          </w:p>
        </w:tc>
        <w:tc>
          <w:tcPr>
            <w:tcW w:w="0" w:type="auto"/>
            <w:hideMark/>
          </w:tcPr>
          <w:p w14:paraId="0B265AC6"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Amritsar</w:t>
            </w:r>
          </w:p>
        </w:tc>
        <w:tc>
          <w:tcPr>
            <w:tcW w:w="0" w:type="auto"/>
            <w:hideMark/>
          </w:tcPr>
          <w:p w14:paraId="59751035"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Fast Food, Italian</w:t>
            </w:r>
          </w:p>
        </w:tc>
        <w:tc>
          <w:tcPr>
            <w:tcW w:w="0" w:type="auto"/>
            <w:hideMark/>
          </w:tcPr>
          <w:p w14:paraId="7AFB9685"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500</w:t>
            </w:r>
          </w:p>
        </w:tc>
        <w:tc>
          <w:tcPr>
            <w:tcW w:w="0" w:type="auto"/>
            <w:hideMark/>
          </w:tcPr>
          <w:p w14:paraId="20CA6148"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4.9</w:t>
            </w:r>
          </w:p>
        </w:tc>
      </w:tr>
      <w:tr w:rsidR="00E81EBB" w:rsidRPr="00E81EBB" w14:paraId="14B9DD37" w14:textId="77777777" w:rsidTr="00E81EBB">
        <w:tc>
          <w:tcPr>
            <w:tcW w:w="0" w:type="auto"/>
            <w:hideMark/>
          </w:tcPr>
          <w:p w14:paraId="79DDC691"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19630</w:t>
            </w:r>
          </w:p>
        </w:tc>
        <w:tc>
          <w:tcPr>
            <w:tcW w:w="0" w:type="auto"/>
            <w:hideMark/>
          </w:tcPr>
          <w:p w14:paraId="4C17ADAC"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Bangalore</w:t>
            </w:r>
          </w:p>
        </w:tc>
        <w:tc>
          <w:tcPr>
            <w:tcW w:w="0" w:type="auto"/>
            <w:hideMark/>
          </w:tcPr>
          <w:p w14:paraId="436E8935"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Continental, North Indian, Chinese, European, ...</w:t>
            </w:r>
          </w:p>
        </w:tc>
        <w:tc>
          <w:tcPr>
            <w:tcW w:w="0" w:type="auto"/>
            <w:hideMark/>
          </w:tcPr>
          <w:p w14:paraId="02929B69"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2100</w:t>
            </w:r>
          </w:p>
        </w:tc>
        <w:tc>
          <w:tcPr>
            <w:tcW w:w="0" w:type="auto"/>
            <w:hideMark/>
          </w:tcPr>
          <w:p w14:paraId="4D60C6DD"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4.9</w:t>
            </w:r>
          </w:p>
        </w:tc>
      </w:tr>
      <w:tr w:rsidR="00E81EBB" w:rsidRPr="00E81EBB" w14:paraId="67916B44" w14:textId="77777777" w:rsidTr="00E81EBB">
        <w:tc>
          <w:tcPr>
            <w:tcW w:w="0" w:type="auto"/>
            <w:hideMark/>
          </w:tcPr>
          <w:p w14:paraId="396831B1"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27257</w:t>
            </w:r>
          </w:p>
        </w:tc>
        <w:tc>
          <w:tcPr>
            <w:tcW w:w="0" w:type="auto"/>
            <w:hideMark/>
          </w:tcPr>
          <w:p w14:paraId="6D471B4E"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Bhubaneshwar</w:t>
            </w:r>
          </w:p>
        </w:tc>
        <w:tc>
          <w:tcPr>
            <w:tcW w:w="0" w:type="auto"/>
            <w:hideMark/>
          </w:tcPr>
          <w:p w14:paraId="5BEF6E87"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Tex-Mex, Fast Food</w:t>
            </w:r>
          </w:p>
        </w:tc>
        <w:tc>
          <w:tcPr>
            <w:tcW w:w="0" w:type="auto"/>
            <w:hideMark/>
          </w:tcPr>
          <w:p w14:paraId="0B70202A"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700</w:t>
            </w:r>
          </w:p>
        </w:tc>
        <w:tc>
          <w:tcPr>
            <w:tcW w:w="0" w:type="auto"/>
            <w:hideMark/>
          </w:tcPr>
          <w:p w14:paraId="678EAD0B"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4.9</w:t>
            </w:r>
          </w:p>
        </w:tc>
      </w:tr>
      <w:tr w:rsidR="00E81EBB" w:rsidRPr="00E81EBB" w14:paraId="56513B24" w14:textId="77777777" w:rsidTr="00E81EBB">
        <w:tc>
          <w:tcPr>
            <w:tcW w:w="0" w:type="auto"/>
            <w:hideMark/>
          </w:tcPr>
          <w:p w14:paraId="50CCFB99"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129079</w:t>
            </w:r>
          </w:p>
        </w:tc>
        <w:tc>
          <w:tcPr>
            <w:tcW w:w="0" w:type="auto"/>
            <w:hideMark/>
          </w:tcPr>
          <w:p w14:paraId="62DD0C00"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Mangalore</w:t>
            </w:r>
          </w:p>
        </w:tc>
        <w:tc>
          <w:tcPr>
            <w:tcW w:w="0" w:type="auto"/>
            <w:hideMark/>
          </w:tcPr>
          <w:p w14:paraId="552239A9"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Ice Cream, Desserts, Beverages, Fast Food</w:t>
            </w:r>
          </w:p>
        </w:tc>
        <w:tc>
          <w:tcPr>
            <w:tcW w:w="0" w:type="auto"/>
            <w:hideMark/>
          </w:tcPr>
          <w:p w14:paraId="1D0AE42F"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250</w:t>
            </w:r>
          </w:p>
        </w:tc>
        <w:tc>
          <w:tcPr>
            <w:tcW w:w="0" w:type="auto"/>
            <w:hideMark/>
          </w:tcPr>
          <w:p w14:paraId="45E0A61B"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4.9</w:t>
            </w:r>
          </w:p>
        </w:tc>
      </w:tr>
      <w:tr w:rsidR="00E81EBB" w:rsidRPr="00E81EBB" w14:paraId="451102E7" w14:textId="77777777" w:rsidTr="00E81EBB">
        <w:tc>
          <w:tcPr>
            <w:tcW w:w="0" w:type="auto"/>
            <w:hideMark/>
          </w:tcPr>
          <w:p w14:paraId="0556AC0C"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134885</w:t>
            </w:r>
          </w:p>
        </w:tc>
        <w:tc>
          <w:tcPr>
            <w:tcW w:w="0" w:type="auto"/>
            <w:hideMark/>
          </w:tcPr>
          <w:p w14:paraId="69130546"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Thane</w:t>
            </w:r>
          </w:p>
        </w:tc>
        <w:tc>
          <w:tcPr>
            <w:tcW w:w="0" w:type="auto"/>
            <w:hideMark/>
          </w:tcPr>
          <w:p w14:paraId="19BE421F"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Modern Indian, North Indian, Chinese, Momos, A...</w:t>
            </w:r>
          </w:p>
        </w:tc>
        <w:tc>
          <w:tcPr>
            <w:tcW w:w="0" w:type="auto"/>
            <w:hideMark/>
          </w:tcPr>
          <w:p w14:paraId="32FB641F"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1600</w:t>
            </w:r>
          </w:p>
        </w:tc>
        <w:tc>
          <w:tcPr>
            <w:tcW w:w="0" w:type="auto"/>
            <w:hideMark/>
          </w:tcPr>
          <w:p w14:paraId="713CD053"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4.9</w:t>
            </w:r>
          </w:p>
        </w:tc>
      </w:tr>
      <w:tr w:rsidR="00E81EBB" w:rsidRPr="00E81EBB" w14:paraId="0F34C95E" w14:textId="77777777" w:rsidTr="00E81EBB">
        <w:tc>
          <w:tcPr>
            <w:tcW w:w="0" w:type="auto"/>
            <w:hideMark/>
          </w:tcPr>
          <w:p w14:paraId="38A93069"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151290</w:t>
            </w:r>
          </w:p>
        </w:tc>
        <w:tc>
          <w:tcPr>
            <w:tcW w:w="0" w:type="auto"/>
            <w:hideMark/>
          </w:tcPr>
          <w:p w14:paraId="4DB2F37A"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Nashik</w:t>
            </w:r>
          </w:p>
        </w:tc>
        <w:tc>
          <w:tcPr>
            <w:tcW w:w="0" w:type="auto"/>
            <w:hideMark/>
          </w:tcPr>
          <w:p w14:paraId="65336629"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Continental, Indian, Chinese</w:t>
            </w:r>
          </w:p>
        </w:tc>
        <w:tc>
          <w:tcPr>
            <w:tcW w:w="0" w:type="auto"/>
            <w:hideMark/>
          </w:tcPr>
          <w:p w14:paraId="7FE320BC"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1000</w:t>
            </w:r>
          </w:p>
        </w:tc>
        <w:tc>
          <w:tcPr>
            <w:tcW w:w="0" w:type="auto"/>
            <w:hideMark/>
          </w:tcPr>
          <w:p w14:paraId="476BD770"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4.9</w:t>
            </w:r>
          </w:p>
        </w:tc>
      </w:tr>
      <w:tr w:rsidR="00E81EBB" w:rsidRPr="00E81EBB" w14:paraId="0735231D" w14:textId="77777777" w:rsidTr="00E81EBB">
        <w:tc>
          <w:tcPr>
            <w:tcW w:w="0" w:type="auto"/>
            <w:hideMark/>
          </w:tcPr>
          <w:p w14:paraId="771DE147"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173048</w:t>
            </w:r>
          </w:p>
        </w:tc>
        <w:tc>
          <w:tcPr>
            <w:tcW w:w="0" w:type="auto"/>
            <w:hideMark/>
          </w:tcPr>
          <w:p w14:paraId="50586198"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Rajkot</w:t>
            </w:r>
          </w:p>
        </w:tc>
        <w:tc>
          <w:tcPr>
            <w:tcW w:w="0" w:type="auto"/>
            <w:hideMark/>
          </w:tcPr>
          <w:p w14:paraId="69A4E759"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North Indian, Gujarati, South Indian, Continental</w:t>
            </w:r>
          </w:p>
        </w:tc>
        <w:tc>
          <w:tcPr>
            <w:tcW w:w="0" w:type="auto"/>
            <w:hideMark/>
          </w:tcPr>
          <w:p w14:paraId="764C2715"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700</w:t>
            </w:r>
          </w:p>
        </w:tc>
        <w:tc>
          <w:tcPr>
            <w:tcW w:w="0" w:type="auto"/>
            <w:hideMark/>
          </w:tcPr>
          <w:p w14:paraId="62844417"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4.9</w:t>
            </w:r>
          </w:p>
        </w:tc>
      </w:tr>
      <w:tr w:rsidR="00E81EBB" w:rsidRPr="00E81EBB" w14:paraId="4A7548E3" w14:textId="77777777" w:rsidTr="00E81EBB">
        <w:tc>
          <w:tcPr>
            <w:tcW w:w="0" w:type="auto"/>
            <w:hideMark/>
          </w:tcPr>
          <w:p w14:paraId="1C90D393"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5936</w:t>
            </w:r>
          </w:p>
        </w:tc>
        <w:tc>
          <w:tcPr>
            <w:tcW w:w="0" w:type="auto"/>
            <w:hideMark/>
          </w:tcPr>
          <w:p w14:paraId="7B115F2D"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Ajmer</w:t>
            </w:r>
          </w:p>
        </w:tc>
        <w:tc>
          <w:tcPr>
            <w:tcW w:w="0" w:type="auto"/>
            <w:hideMark/>
          </w:tcPr>
          <w:p w14:paraId="647D4B10"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Continental, Beverages, South Indian, Fast Foo...</w:t>
            </w:r>
          </w:p>
        </w:tc>
        <w:tc>
          <w:tcPr>
            <w:tcW w:w="0" w:type="auto"/>
            <w:hideMark/>
          </w:tcPr>
          <w:p w14:paraId="35B59F9F"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600</w:t>
            </w:r>
          </w:p>
        </w:tc>
        <w:tc>
          <w:tcPr>
            <w:tcW w:w="0" w:type="auto"/>
            <w:hideMark/>
          </w:tcPr>
          <w:p w14:paraId="13B96571"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4.8</w:t>
            </w:r>
          </w:p>
        </w:tc>
      </w:tr>
      <w:tr w:rsidR="00E81EBB" w:rsidRPr="00E81EBB" w14:paraId="78C64A7E" w14:textId="77777777" w:rsidTr="00E81EBB">
        <w:tc>
          <w:tcPr>
            <w:tcW w:w="0" w:type="auto"/>
            <w:hideMark/>
          </w:tcPr>
          <w:p w14:paraId="107A0615"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11147</w:t>
            </w:r>
          </w:p>
        </w:tc>
        <w:tc>
          <w:tcPr>
            <w:tcW w:w="0" w:type="auto"/>
            <w:hideMark/>
          </w:tcPr>
          <w:p w14:paraId="34481066"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Allahabad</w:t>
            </w:r>
          </w:p>
        </w:tc>
        <w:tc>
          <w:tcPr>
            <w:tcW w:w="0" w:type="auto"/>
            <w:hideMark/>
          </w:tcPr>
          <w:p w14:paraId="4BA9D872"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North Indian</w:t>
            </w:r>
          </w:p>
        </w:tc>
        <w:tc>
          <w:tcPr>
            <w:tcW w:w="0" w:type="auto"/>
            <w:hideMark/>
          </w:tcPr>
          <w:p w14:paraId="4DE15A84"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200</w:t>
            </w:r>
          </w:p>
        </w:tc>
        <w:tc>
          <w:tcPr>
            <w:tcW w:w="0" w:type="auto"/>
            <w:hideMark/>
          </w:tcPr>
          <w:p w14:paraId="595A5045"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4.8</w:t>
            </w:r>
          </w:p>
        </w:tc>
      </w:tr>
      <w:tr w:rsidR="00E81EBB" w:rsidRPr="00E81EBB" w14:paraId="3C15A169" w14:textId="77777777" w:rsidTr="00E81EBB">
        <w:tc>
          <w:tcPr>
            <w:tcW w:w="0" w:type="auto"/>
            <w:hideMark/>
          </w:tcPr>
          <w:p w14:paraId="6A24C566"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lastRenderedPageBreak/>
              <w:t>24601</w:t>
            </w:r>
          </w:p>
        </w:tc>
        <w:tc>
          <w:tcPr>
            <w:tcW w:w="0" w:type="auto"/>
            <w:hideMark/>
          </w:tcPr>
          <w:p w14:paraId="1FB5BD30"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Bhopal</w:t>
            </w:r>
          </w:p>
        </w:tc>
        <w:tc>
          <w:tcPr>
            <w:tcW w:w="0" w:type="auto"/>
            <w:hideMark/>
          </w:tcPr>
          <w:p w14:paraId="1A2799D4"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Street Food, South Indian, Fast Food, Desserts...</w:t>
            </w:r>
          </w:p>
        </w:tc>
        <w:tc>
          <w:tcPr>
            <w:tcW w:w="0" w:type="auto"/>
            <w:hideMark/>
          </w:tcPr>
          <w:p w14:paraId="7C45271D"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400</w:t>
            </w:r>
          </w:p>
        </w:tc>
        <w:tc>
          <w:tcPr>
            <w:tcW w:w="0" w:type="auto"/>
            <w:hideMark/>
          </w:tcPr>
          <w:p w14:paraId="03FA8038"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4.8</w:t>
            </w:r>
          </w:p>
        </w:tc>
      </w:tr>
      <w:tr w:rsidR="00E81EBB" w:rsidRPr="00E81EBB" w14:paraId="57C39AFD" w14:textId="77777777" w:rsidTr="00E81EBB">
        <w:tc>
          <w:tcPr>
            <w:tcW w:w="0" w:type="auto"/>
            <w:hideMark/>
          </w:tcPr>
          <w:p w14:paraId="24DE1469"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33460</w:t>
            </w:r>
          </w:p>
        </w:tc>
        <w:tc>
          <w:tcPr>
            <w:tcW w:w="0" w:type="auto"/>
            <w:hideMark/>
          </w:tcPr>
          <w:p w14:paraId="76C1BCC2"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Chennai</w:t>
            </w:r>
          </w:p>
        </w:tc>
        <w:tc>
          <w:tcPr>
            <w:tcW w:w="0" w:type="auto"/>
            <w:hideMark/>
          </w:tcPr>
          <w:p w14:paraId="01735CA9"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 xml:space="preserve">North Indian, European, Mediterranean, </w:t>
            </w:r>
            <w:proofErr w:type="spellStart"/>
            <w:r w:rsidRPr="00E81EBB">
              <w:rPr>
                <w:rFonts w:ascii="Helvetica" w:eastAsia="Times New Roman" w:hAnsi="Helvetica" w:cs="Helvetica"/>
                <w:color w:val="000000"/>
                <w:sz w:val="18"/>
                <w:szCs w:val="18"/>
                <w:lang w:val="en-PK" w:eastAsia="en-PK"/>
              </w:rPr>
              <w:t>Contine</w:t>
            </w:r>
            <w:proofErr w:type="spellEnd"/>
            <w:r w:rsidRPr="00E81EBB">
              <w:rPr>
                <w:rFonts w:ascii="Helvetica" w:eastAsia="Times New Roman" w:hAnsi="Helvetica" w:cs="Helvetica"/>
                <w:color w:val="000000"/>
                <w:sz w:val="18"/>
                <w:szCs w:val="18"/>
                <w:lang w:val="en-PK" w:eastAsia="en-PK"/>
              </w:rPr>
              <w:t>...</w:t>
            </w:r>
          </w:p>
        </w:tc>
        <w:tc>
          <w:tcPr>
            <w:tcW w:w="0" w:type="auto"/>
            <w:hideMark/>
          </w:tcPr>
          <w:p w14:paraId="41B66E60"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1500</w:t>
            </w:r>
          </w:p>
        </w:tc>
        <w:tc>
          <w:tcPr>
            <w:tcW w:w="0" w:type="auto"/>
            <w:hideMark/>
          </w:tcPr>
          <w:p w14:paraId="0EB52E73"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4.8</w:t>
            </w:r>
          </w:p>
        </w:tc>
      </w:tr>
      <w:tr w:rsidR="00E81EBB" w:rsidRPr="00E81EBB" w14:paraId="7CDD266E" w14:textId="77777777" w:rsidTr="00E81EBB">
        <w:tc>
          <w:tcPr>
            <w:tcW w:w="0" w:type="auto"/>
            <w:hideMark/>
          </w:tcPr>
          <w:p w14:paraId="061DB202"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134905</w:t>
            </w:r>
          </w:p>
        </w:tc>
        <w:tc>
          <w:tcPr>
            <w:tcW w:w="0" w:type="auto"/>
            <w:hideMark/>
          </w:tcPr>
          <w:p w14:paraId="3C429EE4"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Navi Mumbai</w:t>
            </w:r>
          </w:p>
        </w:tc>
        <w:tc>
          <w:tcPr>
            <w:tcW w:w="0" w:type="auto"/>
            <w:hideMark/>
          </w:tcPr>
          <w:p w14:paraId="62D65217"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Italian, Continental, Mexican</w:t>
            </w:r>
          </w:p>
        </w:tc>
        <w:tc>
          <w:tcPr>
            <w:tcW w:w="0" w:type="auto"/>
            <w:hideMark/>
          </w:tcPr>
          <w:p w14:paraId="53181E36"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1600</w:t>
            </w:r>
          </w:p>
        </w:tc>
        <w:tc>
          <w:tcPr>
            <w:tcW w:w="0" w:type="auto"/>
            <w:hideMark/>
          </w:tcPr>
          <w:p w14:paraId="5F4BDFFF"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4.8</w:t>
            </w:r>
          </w:p>
        </w:tc>
      </w:tr>
      <w:tr w:rsidR="00E81EBB" w:rsidRPr="00E81EBB" w14:paraId="5A4EA163" w14:textId="77777777" w:rsidTr="00E81EBB">
        <w:tc>
          <w:tcPr>
            <w:tcW w:w="0" w:type="auto"/>
            <w:hideMark/>
          </w:tcPr>
          <w:p w14:paraId="4B184046"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193113</w:t>
            </w:r>
          </w:p>
        </w:tc>
        <w:tc>
          <w:tcPr>
            <w:tcW w:w="0" w:type="auto"/>
            <w:hideMark/>
          </w:tcPr>
          <w:p w14:paraId="7C669012"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Trichy</w:t>
            </w:r>
          </w:p>
        </w:tc>
        <w:tc>
          <w:tcPr>
            <w:tcW w:w="0" w:type="auto"/>
            <w:hideMark/>
          </w:tcPr>
          <w:p w14:paraId="05B21028"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Arabian, Chinese, BBQ, Rolls</w:t>
            </w:r>
          </w:p>
        </w:tc>
        <w:tc>
          <w:tcPr>
            <w:tcW w:w="0" w:type="auto"/>
            <w:hideMark/>
          </w:tcPr>
          <w:p w14:paraId="1B228DB3"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500</w:t>
            </w:r>
          </w:p>
        </w:tc>
        <w:tc>
          <w:tcPr>
            <w:tcW w:w="0" w:type="auto"/>
            <w:hideMark/>
          </w:tcPr>
          <w:p w14:paraId="17A2C43A"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4.8</w:t>
            </w:r>
          </w:p>
        </w:tc>
      </w:tr>
      <w:tr w:rsidR="00E81EBB" w:rsidRPr="00E81EBB" w14:paraId="65BE4024" w14:textId="77777777" w:rsidTr="00E81EBB">
        <w:tc>
          <w:tcPr>
            <w:tcW w:w="0" w:type="auto"/>
            <w:hideMark/>
          </w:tcPr>
          <w:p w14:paraId="15923546"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29812</w:t>
            </w:r>
          </w:p>
        </w:tc>
        <w:tc>
          <w:tcPr>
            <w:tcW w:w="0" w:type="auto"/>
            <w:hideMark/>
          </w:tcPr>
          <w:p w14:paraId="25127DE5"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Chandigarh</w:t>
            </w:r>
          </w:p>
        </w:tc>
        <w:tc>
          <w:tcPr>
            <w:tcW w:w="0" w:type="auto"/>
            <w:hideMark/>
          </w:tcPr>
          <w:p w14:paraId="51748E43"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 xml:space="preserve">European, Continental, North Indian, Finger </w:t>
            </w:r>
            <w:proofErr w:type="spellStart"/>
            <w:r w:rsidRPr="00E81EBB">
              <w:rPr>
                <w:rFonts w:ascii="Helvetica" w:eastAsia="Times New Roman" w:hAnsi="Helvetica" w:cs="Helvetica"/>
                <w:color w:val="000000"/>
                <w:sz w:val="18"/>
                <w:szCs w:val="18"/>
                <w:lang w:val="en-PK" w:eastAsia="en-PK"/>
              </w:rPr>
              <w:t>Fo</w:t>
            </w:r>
            <w:proofErr w:type="spellEnd"/>
            <w:r w:rsidRPr="00E81EBB">
              <w:rPr>
                <w:rFonts w:ascii="Helvetica" w:eastAsia="Times New Roman" w:hAnsi="Helvetica" w:cs="Helvetica"/>
                <w:color w:val="000000"/>
                <w:sz w:val="18"/>
                <w:szCs w:val="18"/>
                <w:lang w:val="en-PK" w:eastAsia="en-PK"/>
              </w:rPr>
              <w:t>...</w:t>
            </w:r>
          </w:p>
        </w:tc>
        <w:tc>
          <w:tcPr>
            <w:tcW w:w="0" w:type="auto"/>
            <w:hideMark/>
          </w:tcPr>
          <w:p w14:paraId="7F827288"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1600</w:t>
            </w:r>
          </w:p>
        </w:tc>
        <w:tc>
          <w:tcPr>
            <w:tcW w:w="0" w:type="auto"/>
            <w:hideMark/>
          </w:tcPr>
          <w:p w14:paraId="4A70D593"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4.7</w:t>
            </w:r>
          </w:p>
        </w:tc>
      </w:tr>
      <w:tr w:rsidR="00E81EBB" w:rsidRPr="00E81EBB" w14:paraId="0D2ADBFB" w14:textId="77777777" w:rsidTr="00E81EBB">
        <w:tc>
          <w:tcPr>
            <w:tcW w:w="0" w:type="auto"/>
            <w:hideMark/>
          </w:tcPr>
          <w:p w14:paraId="4EAF99D1"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45090</w:t>
            </w:r>
          </w:p>
        </w:tc>
        <w:tc>
          <w:tcPr>
            <w:tcW w:w="0" w:type="auto"/>
            <w:hideMark/>
          </w:tcPr>
          <w:p w14:paraId="41ACC09D"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Coimbatore</w:t>
            </w:r>
          </w:p>
        </w:tc>
        <w:tc>
          <w:tcPr>
            <w:tcW w:w="0" w:type="auto"/>
            <w:hideMark/>
          </w:tcPr>
          <w:p w14:paraId="1B663123"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Biryani, South Indian</w:t>
            </w:r>
          </w:p>
        </w:tc>
        <w:tc>
          <w:tcPr>
            <w:tcW w:w="0" w:type="auto"/>
            <w:hideMark/>
          </w:tcPr>
          <w:p w14:paraId="3A77C6FC"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700</w:t>
            </w:r>
          </w:p>
        </w:tc>
        <w:tc>
          <w:tcPr>
            <w:tcW w:w="0" w:type="auto"/>
            <w:hideMark/>
          </w:tcPr>
          <w:p w14:paraId="20197F06"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4.7</w:t>
            </w:r>
          </w:p>
        </w:tc>
      </w:tr>
      <w:tr w:rsidR="00E81EBB" w:rsidRPr="00E81EBB" w14:paraId="0971B538" w14:textId="77777777" w:rsidTr="00E81EBB">
        <w:tc>
          <w:tcPr>
            <w:tcW w:w="0" w:type="auto"/>
            <w:hideMark/>
          </w:tcPr>
          <w:p w14:paraId="4045D4A5"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53885</w:t>
            </w:r>
          </w:p>
        </w:tc>
        <w:tc>
          <w:tcPr>
            <w:tcW w:w="0" w:type="auto"/>
            <w:hideMark/>
          </w:tcPr>
          <w:p w14:paraId="51FB9B14"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New Delhi</w:t>
            </w:r>
          </w:p>
        </w:tc>
        <w:tc>
          <w:tcPr>
            <w:tcW w:w="0" w:type="auto"/>
            <w:hideMark/>
          </w:tcPr>
          <w:p w14:paraId="3C791FA3"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Asian, Chinese, Thai, Japanese</w:t>
            </w:r>
          </w:p>
        </w:tc>
        <w:tc>
          <w:tcPr>
            <w:tcW w:w="0" w:type="auto"/>
            <w:hideMark/>
          </w:tcPr>
          <w:p w14:paraId="0DBF9419"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2500</w:t>
            </w:r>
          </w:p>
        </w:tc>
        <w:tc>
          <w:tcPr>
            <w:tcW w:w="0" w:type="auto"/>
            <w:hideMark/>
          </w:tcPr>
          <w:p w14:paraId="09A13B6F"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4.7</w:t>
            </w:r>
          </w:p>
        </w:tc>
      </w:tr>
      <w:tr w:rsidR="00E81EBB" w:rsidRPr="00E81EBB" w14:paraId="217AB04A" w14:textId="77777777" w:rsidTr="00E81EBB">
        <w:tc>
          <w:tcPr>
            <w:tcW w:w="0" w:type="auto"/>
            <w:hideMark/>
          </w:tcPr>
          <w:p w14:paraId="6A41D90B"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146468</w:t>
            </w:r>
          </w:p>
        </w:tc>
        <w:tc>
          <w:tcPr>
            <w:tcW w:w="0" w:type="auto"/>
            <w:hideMark/>
          </w:tcPr>
          <w:p w14:paraId="7B306192"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Nagpur</w:t>
            </w:r>
          </w:p>
        </w:tc>
        <w:tc>
          <w:tcPr>
            <w:tcW w:w="0" w:type="auto"/>
            <w:hideMark/>
          </w:tcPr>
          <w:p w14:paraId="0A1C116F"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Cafe, Chinese, Fast Food, Beverages</w:t>
            </w:r>
          </w:p>
        </w:tc>
        <w:tc>
          <w:tcPr>
            <w:tcW w:w="0" w:type="auto"/>
            <w:hideMark/>
          </w:tcPr>
          <w:p w14:paraId="71D5784F"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500</w:t>
            </w:r>
          </w:p>
        </w:tc>
        <w:tc>
          <w:tcPr>
            <w:tcW w:w="0" w:type="auto"/>
            <w:hideMark/>
          </w:tcPr>
          <w:p w14:paraId="25755641"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4.7</w:t>
            </w:r>
          </w:p>
        </w:tc>
      </w:tr>
      <w:tr w:rsidR="00E81EBB" w:rsidRPr="00E81EBB" w14:paraId="1E9C242B" w14:textId="77777777" w:rsidTr="00E81EBB">
        <w:tc>
          <w:tcPr>
            <w:tcW w:w="0" w:type="auto"/>
            <w:hideMark/>
          </w:tcPr>
          <w:p w14:paraId="7AC9D4F4"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186818</w:t>
            </w:r>
          </w:p>
        </w:tc>
        <w:tc>
          <w:tcPr>
            <w:tcW w:w="0" w:type="auto"/>
            <w:hideMark/>
          </w:tcPr>
          <w:p w14:paraId="2BFB9F2F"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Surat</w:t>
            </w:r>
          </w:p>
        </w:tc>
        <w:tc>
          <w:tcPr>
            <w:tcW w:w="0" w:type="auto"/>
            <w:hideMark/>
          </w:tcPr>
          <w:p w14:paraId="6F16A25E"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Beverages, North Indian</w:t>
            </w:r>
          </w:p>
        </w:tc>
        <w:tc>
          <w:tcPr>
            <w:tcW w:w="0" w:type="auto"/>
            <w:hideMark/>
          </w:tcPr>
          <w:p w14:paraId="525FD740"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250</w:t>
            </w:r>
          </w:p>
        </w:tc>
        <w:tc>
          <w:tcPr>
            <w:tcW w:w="0" w:type="auto"/>
            <w:hideMark/>
          </w:tcPr>
          <w:p w14:paraId="41D189B1"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4.7</w:t>
            </w:r>
          </w:p>
        </w:tc>
      </w:tr>
      <w:tr w:rsidR="00E81EBB" w:rsidRPr="00E81EBB" w14:paraId="312C90A5" w14:textId="77777777" w:rsidTr="00E81EBB">
        <w:tc>
          <w:tcPr>
            <w:tcW w:w="0" w:type="auto"/>
            <w:hideMark/>
          </w:tcPr>
          <w:p w14:paraId="6724496E"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114338</w:t>
            </w:r>
          </w:p>
        </w:tc>
        <w:tc>
          <w:tcPr>
            <w:tcW w:w="0" w:type="auto"/>
            <w:hideMark/>
          </w:tcPr>
          <w:p w14:paraId="7621E98F"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Kolkata</w:t>
            </w:r>
          </w:p>
        </w:tc>
        <w:tc>
          <w:tcPr>
            <w:tcW w:w="0" w:type="auto"/>
            <w:hideMark/>
          </w:tcPr>
          <w:p w14:paraId="0E0A02AC"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Italian, Chinese, Finger Food</w:t>
            </w:r>
          </w:p>
        </w:tc>
        <w:tc>
          <w:tcPr>
            <w:tcW w:w="0" w:type="auto"/>
            <w:hideMark/>
          </w:tcPr>
          <w:p w14:paraId="31152D5E"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1300</w:t>
            </w:r>
          </w:p>
        </w:tc>
        <w:tc>
          <w:tcPr>
            <w:tcW w:w="0" w:type="auto"/>
            <w:hideMark/>
          </w:tcPr>
          <w:p w14:paraId="147A416C"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4.6</w:t>
            </w:r>
          </w:p>
        </w:tc>
      </w:tr>
      <w:tr w:rsidR="00E81EBB" w:rsidRPr="00E81EBB" w14:paraId="075BD7B6" w14:textId="77777777" w:rsidTr="00E81EBB">
        <w:tc>
          <w:tcPr>
            <w:tcW w:w="0" w:type="auto"/>
            <w:hideMark/>
          </w:tcPr>
          <w:p w14:paraId="15B5DD90" w14:textId="77777777" w:rsidR="00E81EBB" w:rsidRPr="00E81EBB" w:rsidRDefault="00E81EBB" w:rsidP="00E81EBB">
            <w:pPr>
              <w:spacing w:before="240"/>
              <w:jc w:val="right"/>
              <w:rPr>
                <w:rFonts w:ascii="Helvetica" w:eastAsia="Times New Roman" w:hAnsi="Helvetica" w:cs="Helvetica"/>
                <w:b/>
                <w:bCs/>
                <w:color w:val="000000"/>
                <w:sz w:val="18"/>
                <w:szCs w:val="18"/>
                <w:lang w:val="en-PK" w:eastAsia="en-PK"/>
              </w:rPr>
            </w:pPr>
            <w:r w:rsidRPr="00E81EBB">
              <w:rPr>
                <w:rFonts w:ascii="Helvetica" w:eastAsia="Times New Roman" w:hAnsi="Helvetica" w:cs="Helvetica"/>
                <w:b/>
                <w:bCs/>
                <w:color w:val="000000"/>
                <w:sz w:val="18"/>
                <w:szCs w:val="18"/>
                <w:lang w:val="en-PK" w:eastAsia="en-PK"/>
              </w:rPr>
              <w:t>132502</w:t>
            </w:r>
          </w:p>
        </w:tc>
        <w:tc>
          <w:tcPr>
            <w:tcW w:w="0" w:type="auto"/>
            <w:hideMark/>
          </w:tcPr>
          <w:p w14:paraId="7D01AC0F"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Meerut</w:t>
            </w:r>
          </w:p>
        </w:tc>
        <w:tc>
          <w:tcPr>
            <w:tcW w:w="0" w:type="auto"/>
            <w:hideMark/>
          </w:tcPr>
          <w:p w14:paraId="4432B7FB"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North Indian</w:t>
            </w:r>
          </w:p>
        </w:tc>
        <w:tc>
          <w:tcPr>
            <w:tcW w:w="0" w:type="auto"/>
            <w:hideMark/>
          </w:tcPr>
          <w:p w14:paraId="68C8EDD3"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100</w:t>
            </w:r>
          </w:p>
        </w:tc>
        <w:tc>
          <w:tcPr>
            <w:tcW w:w="0" w:type="auto"/>
            <w:hideMark/>
          </w:tcPr>
          <w:p w14:paraId="7F58A917" w14:textId="77777777" w:rsidR="00E81EBB" w:rsidRPr="00E81EBB" w:rsidRDefault="00E81EBB" w:rsidP="00E81EBB">
            <w:pPr>
              <w:spacing w:before="240"/>
              <w:jc w:val="right"/>
              <w:rPr>
                <w:rFonts w:ascii="Helvetica" w:eastAsia="Times New Roman" w:hAnsi="Helvetica" w:cs="Helvetica"/>
                <w:color w:val="000000"/>
                <w:sz w:val="18"/>
                <w:szCs w:val="18"/>
                <w:lang w:val="en-PK" w:eastAsia="en-PK"/>
              </w:rPr>
            </w:pPr>
            <w:r w:rsidRPr="00E81EBB">
              <w:rPr>
                <w:rFonts w:ascii="Helvetica" w:eastAsia="Times New Roman" w:hAnsi="Helvetica" w:cs="Helvetica"/>
                <w:color w:val="000000"/>
                <w:sz w:val="18"/>
                <w:szCs w:val="18"/>
                <w:lang w:val="en-PK" w:eastAsia="en-PK"/>
              </w:rPr>
              <w:t>4.6</w:t>
            </w:r>
          </w:p>
        </w:tc>
      </w:tr>
    </w:tbl>
    <w:p w14:paraId="26B66929" w14:textId="77777777" w:rsidR="00E81EBB" w:rsidRDefault="00E81EBB" w:rsidP="00133244"/>
    <w:p w14:paraId="7AEEA580" w14:textId="77777777" w:rsidR="00E81EBB" w:rsidRDefault="00E81EBB" w:rsidP="006C27A6">
      <w:pPr>
        <w:pStyle w:val="Heading2"/>
      </w:pPr>
    </w:p>
    <w:p w14:paraId="7546D786" w14:textId="1E6A9BFB" w:rsidR="00133244" w:rsidRDefault="00133244" w:rsidP="006C27A6">
      <w:pPr>
        <w:pStyle w:val="Heading2"/>
      </w:pPr>
      <w:bookmarkStart w:id="21" w:name="_Toc164816697"/>
      <w:r>
        <w:t>Strengths and Weaknesses Analysis</w:t>
      </w:r>
      <w:bookmarkEnd w:id="21"/>
    </w:p>
    <w:p w14:paraId="39C7271E" w14:textId="77777777" w:rsidR="00133244" w:rsidRDefault="00133244" w:rsidP="006C27A6">
      <w:pPr>
        <w:pStyle w:val="Heading3"/>
      </w:pPr>
      <w:bookmarkStart w:id="22" w:name="_Toc164816698"/>
      <w:r>
        <w:t>Strengths:</w:t>
      </w:r>
      <w:bookmarkEnd w:id="22"/>
    </w:p>
    <w:p w14:paraId="2834720E" w14:textId="463C560B" w:rsidR="00133244" w:rsidRDefault="00133244" w:rsidP="00133244">
      <w:r>
        <w:t>- High Aggregate Ratings: Competitors like those in Amritsar, Bangalore, and Bhubaneshwar boast exceptionally high aggregate ratings (4.6 to 4.9), indicating high customer satisfaction and quality food service.</w:t>
      </w:r>
    </w:p>
    <w:p w14:paraId="7F0859D9" w14:textId="77777777" w:rsidR="00133244" w:rsidRDefault="00133244" w:rsidP="00133244">
      <w:r>
        <w:t>- Diverse Cuisine Offerings: Many competitors offer a wide range of cuisines, such as Continental, North Indian, Chinese, etc., appealing to a broader customer base with varying preferences.</w:t>
      </w:r>
    </w:p>
    <w:p w14:paraId="7E6BE712" w14:textId="77777777" w:rsidR="00133244" w:rsidRDefault="00133244" w:rsidP="00133244">
      <w:r>
        <w:t>- Reasonable Average Cost for Two: Despite delivering high-quality food and service, several competitors maintain a reasonable average cost for two, catering to budget-conscious customers while offering value for money.</w:t>
      </w:r>
    </w:p>
    <w:p w14:paraId="0C8C8684" w14:textId="73C64E47" w:rsidR="00133244" w:rsidRDefault="00133244" w:rsidP="00133244">
      <w:r>
        <w:t xml:space="preserve">- Consistency Across Multiple Cities: Competitors with branches in multiple cities </w:t>
      </w:r>
      <w:r w:rsidR="006C27A6">
        <w:t>consistently deliver</w:t>
      </w:r>
      <w:r>
        <w:t xml:space="preserve"> high-quality food and service across different locations, showcasing strong brand management and operational efficiency.</w:t>
      </w:r>
    </w:p>
    <w:p w14:paraId="06113BDD" w14:textId="77777777" w:rsidR="00133244" w:rsidRDefault="00133244" w:rsidP="006C27A6">
      <w:pPr>
        <w:pStyle w:val="Heading3"/>
      </w:pPr>
      <w:bookmarkStart w:id="23" w:name="_Toc164816699"/>
      <w:r>
        <w:lastRenderedPageBreak/>
        <w:t>Weaknesses:</w:t>
      </w:r>
      <w:bookmarkEnd w:id="23"/>
    </w:p>
    <w:p w14:paraId="5E3252D1" w14:textId="77777777" w:rsidR="00133244" w:rsidRDefault="00133244" w:rsidP="00133244">
      <w:r>
        <w:t>- Limited Analysis Scope: The provided data lacks insights into specific weaknesses of individual competitors, such as customer complaints or operational challenges, necessitating further data and context for a comprehensive analysis.</w:t>
      </w:r>
    </w:p>
    <w:p w14:paraId="4BA00B58" w14:textId="77777777" w:rsidR="00133244" w:rsidRDefault="00133244" w:rsidP="00133244">
      <w:r>
        <w:t>- Potential Operational Challenges: Competitors may face challenges in maintaining consistency in quality across locations, managing operational costs, or adapting to changing consumer preferences, impacting their overall performance.</w:t>
      </w:r>
    </w:p>
    <w:p w14:paraId="55E00CA1" w14:textId="77777777" w:rsidR="00133244" w:rsidRDefault="00133244" w:rsidP="00133244">
      <w:r>
        <w:t>- External Factors: External factors such as economic conditions or unforeseen events like pandemics can also impact the strengths and weaknesses of competitors in the restaurant industry, adding uncertainty to their operational environment.</w:t>
      </w:r>
    </w:p>
    <w:p w14:paraId="0F515847" w14:textId="77777777" w:rsidR="00133244" w:rsidRDefault="00133244" w:rsidP="00133244">
      <w:r>
        <w:t>In conclusion, while competitors exhibit strengths such as high ratings, diverse cuisine offerings, and reasonable pricing, a detailed analysis of weaknesses would require additional data and context to identify specific improvement areas or potential challenges they may encounter.</w:t>
      </w:r>
    </w:p>
    <w:p w14:paraId="72B44785" w14:textId="77777777" w:rsidR="00133244" w:rsidRDefault="00133244" w:rsidP="006C27A6">
      <w:pPr>
        <w:pStyle w:val="Heading1"/>
      </w:pPr>
      <w:bookmarkStart w:id="24" w:name="_Toc164816700"/>
      <w:r>
        <w:t>Market Gap Analysis:</w:t>
      </w:r>
      <w:bookmarkEnd w:id="24"/>
    </w:p>
    <w:p w14:paraId="0928B9AC" w14:textId="77777777" w:rsidR="00133244" w:rsidRDefault="00133244" w:rsidP="006C27A6">
      <w:pPr>
        <w:pStyle w:val="Heading2"/>
      </w:pPr>
      <w:bookmarkStart w:id="25" w:name="_Toc164816701"/>
      <w:r>
        <w:t>Identified Gaps in the Market</w:t>
      </w:r>
      <w:bookmarkEnd w:id="25"/>
    </w:p>
    <w:p w14:paraId="7A67B4CD" w14:textId="77777777" w:rsidR="00133244" w:rsidRDefault="00133244" w:rsidP="00133244">
      <w:r>
        <w:t>1. Underrepresented Cuisines:</w:t>
      </w:r>
    </w:p>
    <w:p w14:paraId="77901AF3" w14:textId="77777777" w:rsidR="00133244" w:rsidRDefault="00133244" w:rsidP="00133244">
      <w:r>
        <w:t xml:space="preserve">   - While the analysis highlights popular cuisines such as North Indian, Chinese, Fast Food, and Desserts across different regions, there may be opportunities to capitalize on underrepresented cuisines. Exploration of niche cuisines or regional specialties that are not extensively covered in the dataset could uncover gaps in the market where the restaurant chain can introduce unique offerings.</w:t>
      </w:r>
    </w:p>
    <w:p w14:paraId="6E66CD7E" w14:textId="77777777" w:rsidR="00133244" w:rsidRDefault="00133244" w:rsidP="00133244">
      <w:r>
        <w:t>1. Price Range Variation:</w:t>
      </w:r>
    </w:p>
    <w:p w14:paraId="78E6464B" w14:textId="77777777" w:rsidR="00133244" w:rsidRDefault="00133244" w:rsidP="00133244">
      <w:r>
        <w:t xml:space="preserve">   - The frequency analysis of price ranges indicates that lower-priced options (Price Range 1) are the most common, followed by moderately priced options (Price Range 2), with higher-priced options (Price Range 3 and 4) being less prevalent. This suggests a potential gap in the market for upscale dining experiences or premium offerings that cater to customers willing to spend more for elevated culinary experiences.</w:t>
      </w:r>
    </w:p>
    <w:p w14:paraId="35239E43" w14:textId="77777777" w:rsidR="00133244" w:rsidRDefault="00133244" w:rsidP="00133244">
      <w:r>
        <w:t>1. Unique Dining Concepts:</w:t>
      </w:r>
    </w:p>
    <w:p w14:paraId="327B4349" w14:textId="77777777" w:rsidR="00133244" w:rsidRDefault="00133244" w:rsidP="00133244">
      <w:r>
        <w:t xml:space="preserve">   - The analysis of the dining scene in different regions reveals certain unique features such as takeaway, delivery, outdoor seating, and specific cuisine preferences like pure vegetarian options. Identifying innovative dining concepts or experiential offerings that </w:t>
      </w:r>
      <w:r>
        <w:lastRenderedPageBreak/>
        <w:t>align with emerging consumer preferences or lifestyle trends could fill gaps in the market and differentiate the restaurant chain from competitors.</w:t>
      </w:r>
    </w:p>
    <w:p w14:paraId="3DD12448" w14:textId="77777777" w:rsidR="00133244" w:rsidRDefault="00133244" w:rsidP="00133244">
      <w:r>
        <w:t>1. Geographic Expansion Opportunities:</w:t>
      </w:r>
    </w:p>
    <w:p w14:paraId="1B69B30D" w14:textId="77777777" w:rsidR="00133244" w:rsidRDefault="00133244" w:rsidP="00133244">
      <w:r>
        <w:t xml:space="preserve">   - While the analysis focuses on specific cities and regions, there may be untapped markets or underserved areas where the restaurant chain can expand its presence. Conducting market research to identify locations with high demand for dining options but limited competition could reveal potential opportunities for geographic expansion and market penetration.</w:t>
      </w:r>
    </w:p>
    <w:p w14:paraId="4106CBD8" w14:textId="77777777" w:rsidR="00133244" w:rsidRDefault="00133244" w:rsidP="006C27A6">
      <w:pPr>
        <w:pStyle w:val="Heading2"/>
      </w:pPr>
      <w:bookmarkStart w:id="26" w:name="_Toc164816702"/>
      <w:r>
        <w:t>Strategies to Capitalize on Market Gaps</w:t>
      </w:r>
      <w:bookmarkEnd w:id="26"/>
    </w:p>
    <w:p w14:paraId="3CC6FA4E" w14:textId="77777777" w:rsidR="00133244" w:rsidRDefault="00133244" w:rsidP="006C27A6">
      <w:pPr>
        <w:pStyle w:val="Heading3"/>
      </w:pPr>
      <w:bookmarkStart w:id="27" w:name="_Toc164816703"/>
      <w:r>
        <w:t>Strategies:</w:t>
      </w:r>
      <w:bookmarkEnd w:id="27"/>
    </w:p>
    <w:p w14:paraId="387D5E33" w14:textId="77777777" w:rsidR="00133244" w:rsidRDefault="00133244" w:rsidP="00133244">
      <w:r>
        <w:t>- Menu Diversification: Introduce new and unique menu items representing underrepresented cuisines or fusion concepts to cater to diverse customer preferences. This could include exploring ethnic cuisines, plant-based options, or innovative culinary creations that set the restaurant chain apart from competitors.</w:t>
      </w:r>
    </w:p>
    <w:p w14:paraId="3C939887" w14:textId="77777777" w:rsidR="00133244" w:rsidRDefault="00133244" w:rsidP="00133244">
      <w:r>
        <w:t>- Price Range Expansion: Consider introducing premium dining experiences or upscale offerings targeting customers seeking high-quality dining experiences. This could involve curated tasting menus, chef-led experiences, or exclusive dining events that justify higher price points and appeal to discerning customers.</w:t>
      </w:r>
    </w:p>
    <w:p w14:paraId="054F5042" w14:textId="77777777" w:rsidR="00133244" w:rsidRDefault="00133244" w:rsidP="00133244">
      <w:r>
        <w:t>- Innovative Dining Experiences: Develop innovative dining concepts or experiential offerings that capitalize on emerging trends such as delivery-friendly menus, interactive dining experiences, or themed pop-up events. By offering unique and memorable dining experiences, the restaurant chain can attract new customers and foster customer loyalty.</w:t>
      </w:r>
    </w:p>
    <w:p w14:paraId="4EC6A5F4" w14:textId="77777777" w:rsidR="00133244" w:rsidRDefault="00133244" w:rsidP="00133244">
      <w:r>
        <w:t>- Market Segmentation and Targeting: Utilize market segmentation techniques to identify specific customer segments with unmet needs or preferences not adequately addressed by existing competitors. Tailor marketing campaigns and menu offerings to target these segments effectively and position the restaurant chain as a preferred choice within niche markets.</w:t>
      </w:r>
    </w:p>
    <w:p w14:paraId="35D96166" w14:textId="77777777" w:rsidR="00133244" w:rsidRDefault="00133244" w:rsidP="00133244">
      <w:r>
        <w:t>- Strategic Expansion Planning: Conduct thorough market research and feasibility studies to identify strategic expansion opportunities in new geographic locations or untapped markets. Prioritize expansion into areas with favorable demographics, growing populations, and limited competition to maximize the restaurant chain's growth potential.</w:t>
      </w:r>
    </w:p>
    <w:p w14:paraId="6F7A6523" w14:textId="77777777" w:rsidR="00133244" w:rsidRDefault="00133244" w:rsidP="00133244">
      <w:r>
        <w:t>By capitalizing on identified market gaps and implementing targeted strategies, the restaurant chain can enhance its competitive positioning, drive revenue growth, and establish itself as a leader in the evolving restaurant industry landscape.</w:t>
      </w:r>
    </w:p>
    <w:p w14:paraId="4FEA8319" w14:textId="77777777" w:rsidR="00133244" w:rsidRDefault="00133244"/>
    <w:p w14:paraId="6B599102" w14:textId="77777777" w:rsidR="006C27A6" w:rsidRDefault="006C27A6" w:rsidP="006C27A6">
      <w:pPr>
        <w:pStyle w:val="Heading1"/>
      </w:pPr>
      <w:bookmarkStart w:id="28" w:name="_Toc164816704"/>
      <w:r>
        <w:t>Designing the Marketing Campaign:</w:t>
      </w:r>
      <w:bookmarkEnd w:id="28"/>
    </w:p>
    <w:p w14:paraId="661CF9B4" w14:textId="77777777" w:rsidR="006C27A6" w:rsidRDefault="006C27A6" w:rsidP="006C27A6">
      <w:pPr>
        <w:pStyle w:val="Heading2"/>
      </w:pPr>
      <w:bookmarkStart w:id="29" w:name="_Toc164816705"/>
      <w:r>
        <w:t>Marketing Campaign Overview</w:t>
      </w:r>
      <w:bookmarkEnd w:id="29"/>
    </w:p>
    <w:p w14:paraId="00A45186" w14:textId="77777777" w:rsidR="006C27A6" w:rsidRDefault="006C27A6" w:rsidP="006C27A6">
      <w:r>
        <w:t>The marketing campaign aims to leverage insights from the exploratory analysis and market gap analysis to drive brand awareness, customer engagement, and revenue growth for the restaurant chain. By targeting different regions, focusing on specific customer segments, and differentiating from competitors, the campaign seeks to position the restaurant chain as a preferred choice for dining experiences and capitalize on identified market gaps.</w:t>
      </w:r>
    </w:p>
    <w:p w14:paraId="3AD84112" w14:textId="77777777" w:rsidR="006C27A6" w:rsidRDefault="006C27A6" w:rsidP="006C27A6">
      <w:pPr>
        <w:pStyle w:val="Heading2"/>
      </w:pPr>
      <w:bookmarkStart w:id="30" w:name="_Toc164816706"/>
      <w:r>
        <w:t>Campaign Strategies</w:t>
      </w:r>
      <w:bookmarkEnd w:id="30"/>
    </w:p>
    <w:p w14:paraId="15451CA5" w14:textId="77777777" w:rsidR="006C27A6" w:rsidRDefault="006C27A6" w:rsidP="006C27A6">
      <w:pPr>
        <w:pStyle w:val="Heading3"/>
      </w:pPr>
      <w:bookmarkStart w:id="31" w:name="_Toc164816707"/>
      <w:r>
        <w:t>Regional Targeting:</w:t>
      </w:r>
      <w:bookmarkEnd w:id="31"/>
    </w:p>
    <w:p w14:paraId="1768A15D" w14:textId="77777777" w:rsidR="006C27A6" w:rsidRDefault="006C27A6" w:rsidP="006C27A6">
      <w:r>
        <w:t>- Tailor marketing efforts to specific regions based on dining preferences, market dynamics, and competitor landscape.</w:t>
      </w:r>
    </w:p>
    <w:p w14:paraId="240321D6" w14:textId="77777777" w:rsidR="006C27A6" w:rsidRDefault="006C27A6" w:rsidP="006C27A6">
      <w:r>
        <w:t>- Develop region-specific campaigns highlighting unique dining scenes, popular cuisines, and exclusive offerings to resonate with local customers.</w:t>
      </w:r>
    </w:p>
    <w:p w14:paraId="2735D94C" w14:textId="77777777" w:rsidR="006C27A6" w:rsidRDefault="006C27A6" w:rsidP="006C27A6">
      <w:pPr>
        <w:pStyle w:val="Heading3"/>
      </w:pPr>
      <w:bookmarkStart w:id="32" w:name="_Toc164816708"/>
      <w:r>
        <w:t>Customer Segmentation:</w:t>
      </w:r>
      <w:bookmarkEnd w:id="32"/>
    </w:p>
    <w:p w14:paraId="57DE082F" w14:textId="77777777" w:rsidR="006C27A6" w:rsidRDefault="006C27A6" w:rsidP="006C27A6">
      <w:r>
        <w:t>- Utilize market segmentation techniques to identify distinct customer segments with unique preferences and dining behaviors.</w:t>
      </w:r>
    </w:p>
    <w:p w14:paraId="7BECC92A" w14:textId="77777777" w:rsidR="006C27A6" w:rsidRDefault="006C27A6" w:rsidP="006C27A6">
      <w:r>
        <w:t>- Design targeted campaigns catering to different customer segments, such as families, young professionals, food enthusiasts, and health-conscious individuals, offering personalized experiences and menu options.</w:t>
      </w:r>
    </w:p>
    <w:p w14:paraId="45EE4525" w14:textId="77777777" w:rsidR="006C27A6" w:rsidRDefault="006C27A6" w:rsidP="006C27A6">
      <w:pPr>
        <w:pStyle w:val="Heading3"/>
      </w:pPr>
      <w:bookmarkStart w:id="33" w:name="_Toc164816709"/>
      <w:r>
        <w:t>Differentiation from Competitors:</w:t>
      </w:r>
      <w:bookmarkEnd w:id="33"/>
    </w:p>
    <w:p w14:paraId="60DF8411" w14:textId="77777777" w:rsidR="006C27A6" w:rsidRDefault="006C27A6" w:rsidP="006C27A6">
      <w:r>
        <w:t>- Emphasize key differentiators such as menu diversity, quality ingredients, innovative dining concepts, and exceptional customer service to stand out from competitors.</w:t>
      </w:r>
    </w:p>
    <w:p w14:paraId="79DA6207" w14:textId="77777777" w:rsidR="006C27A6" w:rsidRDefault="006C27A6" w:rsidP="006C27A6">
      <w:r>
        <w:t>- Highlight competitive advantages through promotional materials, social media content, and experiential marketing initiatives to capture audience attention and loyalty.</w:t>
      </w:r>
    </w:p>
    <w:p w14:paraId="49EFAF49" w14:textId="77777777" w:rsidR="006C27A6" w:rsidRDefault="006C27A6" w:rsidP="006C27A6">
      <w:pPr>
        <w:pStyle w:val="Heading3"/>
      </w:pPr>
      <w:bookmarkStart w:id="34" w:name="_Toc164816710"/>
      <w:r>
        <w:t>Promotional Tactics:</w:t>
      </w:r>
      <w:bookmarkEnd w:id="34"/>
    </w:p>
    <w:p w14:paraId="0B247065" w14:textId="77777777" w:rsidR="006C27A6" w:rsidRDefault="006C27A6" w:rsidP="006C27A6">
      <w:r>
        <w:t>- Discounts and Offers: Implement promotional discounts, special offers, and bundle deals to incentivize trial and repeat purchases.</w:t>
      </w:r>
    </w:p>
    <w:p w14:paraId="0FF88340" w14:textId="77777777" w:rsidR="006C27A6" w:rsidRDefault="006C27A6" w:rsidP="006C27A6">
      <w:r>
        <w:t>- Loyalty Programs: Introduce a loyalty program rewarding customers for their patronage with exclusive perks, discounts, and rewards.</w:t>
      </w:r>
    </w:p>
    <w:p w14:paraId="4BCFD656" w14:textId="77777777" w:rsidR="006C27A6" w:rsidRDefault="006C27A6" w:rsidP="006C27A6">
      <w:r>
        <w:lastRenderedPageBreak/>
        <w:t>- Special Events and Collaborations: Host special events, themed nights, and collaborative partnerships with local artists, influencers, or brands to create buzz and drive foot traffic.</w:t>
      </w:r>
    </w:p>
    <w:p w14:paraId="7F5E81E5" w14:textId="77777777" w:rsidR="006C27A6" w:rsidRDefault="006C27A6" w:rsidP="006C27A6">
      <w:pPr>
        <w:pStyle w:val="Heading2"/>
      </w:pPr>
      <w:bookmarkStart w:id="35" w:name="_Toc164816711"/>
      <w:r>
        <w:t>Campaign Execution Plan:</w:t>
      </w:r>
      <w:bookmarkEnd w:id="35"/>
    </w:p>
    <w:p w14:paraId="67AA3A88" w14:textId="77777777" w:rsidR="006C27A6" w:rsidRDefault="006C27A6" w:rsidP="006C27A6">
      <w:pPr>
        <w:pStyle w:val="Heading3"/>
      </w:pPr>
      <w:bookmarkStart w:id="36" w:name="_Toc164816712"/>
      <w:r>
        <w:t>Digital Marketing:</w:t>
      </w:r>
      <w:bookmarkEnd w:id="36"/>
    </w:p>
    <w:p w14:paraId="0894557E" w14:textId="77777777" w:rsidR="006C27A6" w:rsidRDefault="006C27A6" w:rsidP="006C27A6">
      <w:r>
        <w:t>- Launch targeted digital marketing campaigns across social media platforms, search engines, and online review sites to reach a wider audience and drive website traffic.</w:t>
      </w:r>
    </w:p>
    <w:p w14:paraId="3DA06D55" w14:textId="77777777" w:rsidR="006C27A6" w:rsidRDefault="006C27A6" w:rsidP="006C27A6">
      <w:r>
        <w:t>- Utilize geo-targeting and retargeting strategies to engage potential customers based on their location, interests, and previous interactions with the brand.</w:t>
      </w:r>
    </w:p>
    <w:p w14:paraId="4E8F3650" w14:textId="77777777" w:rsidR="006C27A6" w:rsidRDefault="006C27A6" w:rsidP="006C27A6">
      <w:pPr>
        <w:pStyle w:val="Heading3"/>
      </w:pPr>
      <w:bookmarkStart w:id="37" w:name="_Toc164816713"/>
      <w:r>
        <w:t>Offline Marketing:</w:t>
      </w:r>
      <w:bookmarkEnd w:id="37"/>
    </w:p>
    <w:p w14:paraId="67236C22" w14:textId="77777777" w:rsidR="006C27A6" w:rsidRDefault="006C27A6" w:rsidP="006C27A6">
      <w:r>
        <w:t>- Implement local advertising initiatives such as print ads, billboards, and radio spots in key target markets to increase brand visibility and generate local interest.</w:t>
      </w:r>
    </w:p>
    <w:p w14:paraId="54F842B8" w14:textId="77777777" w:rsidR="006C27A6" w:rsidRDefault="006C27A6" w:rsidP="006C27A6">
      <w:r>
        <w:t>- Distribute flyers, coupons, and promotional materials in strategic locations such as shopping centers, office complexes, and residential communities to attract nearby diners.</w:t>
      </w:r>
    </w:p>
    <w:p w14:paraId="53247C09" w14:textId="77777777" w:rsidR="006C27A6" w:rsidRDefault="006C27A6" w:rsidP="006C27A6">
      <w:pPr>
        <w:pStyle w:val="Heading3"/>
      </w:pPr>
      <w:bookmarkStart w:id="38" w:name="_Toc164816714"/>
      <w:r>
        <w:t>Community Engagement:</w:t>
      </w:r>
      <w:bookmarkEnd w:id="38"/>
    </w:p>
    <w:p w14:paraId="39B75464" w14:textId="77777777" w:rsidR="006C27A6" w:rsidRDefault="006C27A6" w:rsidP="006C27A6">
      <w:r>
        <w:t>- Foster community engagement through participation in local events, sponsorships, and charitable partnerships to build brand affinity and demonstrate corporate social responsibility.</w:t>
      </w:r>
    </w:p>
    <w:p w14:paraId="492D421D" w14:textId="77777777" w:rsidR="006C27A6" w:rsidRDefault="006C27A6" w:rsidP="006C27A6">
      <w:r>
        <w:t>- Collaborate with local businesses, schools, and organizations to host fundraisers, charity drives, and community outreach programs, reinforcing the restaurant chain's commitment to supporting the community.</w:t>
      </w:r>
    </w:p>
    <w:p w14:paraId="684E3ECE" w14:textId="77777777" w:rsidR="006C27A6" w:rsidRDefault="006C27A6" w:rsidP="006C27A6">
      <w:pPr>
        <w:pStyle w:val="Heading3"/>
      </w:pPr>
      <w:bookmarkStart w:id="39" w:name="_Toc164816715"/>
      <w:r>
        <w:t>Online Reputation Management:</w:t>
      </w:r>
      <w:bookmarkEnd w:id="39"/>
    </w:p>
    <w:p w14:paraId="1CCC50BC" w14:textId="77777777" w:rsidR="006C27A6" w:rsidRDefault="006C27A6" w:rsidP="006C27A6">
      <w:r>
        <w:t>- Monitor and respond to customer reviews, feedback, and inquiries across online review platforms, social media channels, and customer service channels to maintain a positive brand reputation and address customer concerns promptly.</w:t>
      </w:r>
    </w:p>
    <w:p w14:paraId="6542055A" w14:textId="77777777" w:rsidR="006C27A6" w:rsidRDefault="006C27A6" w:rsidP="006C27A6">
      <w:r>
        <w:t>- Encourage satisfied customers to leave positive reviews and share their dining experiences on social media, amplifying word-of-mouth marketing and generating social proof.</w:t>
      </w:r>
    </w:p>
    <w:p w14:paraId="30D42B5B" w14:textId="77777777" w:rsidR="006C27A6" w:rsidRDefault="006C27A6" w:rsidP="006C27A6">
      <w:pPr>
        <w:pStyle w:val="Heading3"/>
      </w:pPr>
      <w:bookmarkStart w:id="40" w:name="_Toc164816716"/>
      <w:r>
        <w:t>Measurement and Optimization:</w:t>
      </w:r>
      <w:bookmarkEnd w:id="40"/>
    </w:p>
    <w:p w14:paraId="56901DD8" w14:textId="77777777" w:rsidR="006C27A6" w:rsidRDefault="006C27A6" w:rsidP="006C27A6">
      <w:r>
        <w:t>- Establish key performance indicators (KPIs) such as website traffic, social media engagement, customer acquisition, and revenue growth to measure the effectiveness of the marketing campaign.</w:t>
      </w:r>
    </w:p>
    <w:p w14:paraId="71D5D4DD" w14:textId="77777777" w:rsidR="006C27A6" w:rsidRDefault="006C27A6" w:rsidP="006C27A6">
      <w:r>
        <w:lastRenderedPageBreak/>
        <w:t>- Regularly analyze campaign performance metrics, conduct A/B testing, and gather customer feedback to identify areas for improvement and optimization.</w:t>
      </w:r>
    </w:p>
    <w:p w14:paraId="3354039E" w14:textId="77777777" w:rsidR="006C27A6" w:rsidRDefault="006C27A6" w:rsidP="006C27A6">
      <w:r>
        <w:t>- Adapt and refine marketing strategies based on data-driven insights, emerging trends, and evolving customer preferences to maximize ROI and achieve long-term success.</w:t>
      </w:r>
    </w:p>
    <w:p w14:paraId="391B9C71" w14:textId="77777777" w:rsidR="006C27A6" w:rsidRDefault="006C27A6" w:rsidP="006C27A6">
      <w:r>
        <w:t>By executing a comprehensive marketing campaign aligned with strategic objectives and tailored to target regions and customer segments, the restaurant chain can enhance brand visibility, drive customer acquisition, and foster loyalty, ultimately driving business growth and success.</w:t>
      </w:r>
    </w:p>
    <w:p w14:paraId="2BAF7CC8" w14:textId="77777777" w:rsidR="00E81EBB" w:rsidRDefault="00E81EBB" w:rsidP="006C27A6"/>
    <w:p w14:paraId="5E1DAF99" w14:textId="089D27E7" w:rsidR="00E81EBB" w:rsidRDefault="00E81EBB" w:rsidP="00E81EBB">
      <w:pPr>
        <w:pStyle w:val="Heading1"/>
      </w:pPr>
      <w:bookmarkStart w:id="41" w:name="_Toc164816717"/>
      <w:r>
        <w:t>Conclusion:</w:t>
      </w:r>
      <w:bookmarkEnd w:id="41"/>
    </w:p>
    <w:p w14:paraId="6483B4B9" w14:textId="77777777" w:rsidR="00E81EBB" w:rsidRPr="00E81EBB" w:rsidRDefault="00E81EBB" w:rsidP="00E81EBB"/>
    <w:p w14:paraId="251D304C" w14:textId="4A2A9186" w:rsidR="00E81EBB" w:rsidRDefault="00E81EBB" w:rsidP="006C27A6">
      <w:r w:rsidRPr="00E81EBB">
        <w:t>The exploratory analysis and market gap analysis provide valuable insights into the restaurant chain's performance, market dynamics, and growth opportunities. By leveraging these insights and implementing targeted strategies, the restaurant chain can enhance its competitive positioning, drive revenue growth, and establish itself as a leader in the evolving restaurant industry landscape. Continued monitoring, optimization, and adaptation are essential to ensure sustained success in the dynamic and competitive market environment.</w:t>
      </w:r>
    </w:p>
    <w:p w14:paraId="370440AE" w14:textId="64960C0F" w:rsidR="00E15F02" w:rsidRDefault="00E15F02" w:rsidP="006C27A6">
      <w:pPr>
        <w:pStyle w:val="Heading1"/>
      </w:pPr>
    </w:p>
    <w:sectPr w:rsidR="00E15F02" w:rsidSect="002805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8852161">
    <w:abstractNumId w:val="8"/>
  </w:num>
  <w:num w:numId="2" w16cid:durableId="1938520786">
    <w:abstractNumId w:val="6"/>
  </w:num>
  <w:num w:numId="3" w16cid:durableId="1148588816">
    <w:abstractNumId w:val="5"/>
  </w:num>
  <w:num w:numId="4" w16cid:durableId="442189202">
    <w:abstractNumId w:val="4"/>
  </w:num>
  <w:num w:numId="5" w16cid:durableId="1103888436">
    <w:abstractNumId w:val="7"/>
  </w:num>
  <w:num w:numId="6" w16cid:durableId="2073775303">
    <w:abstractNumId w:val="3"/>
  </w:num>
  <w:num w:numId="7" w16cid:durableId="2144423692">
    <w:abstractNumId w:val="2"/>
  </w:num>
  <w:num w:numId="8" w16cid:durableId="532881786">
    <w:abstractNumId w:val="1"/>
  </w:num>
  <w:num w:numId="9" w16cid:durableId="112728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3244"/>
    <w:rsid w:val="0015074B"/>
    <w:rsid w:val="00244D4B"/>
    <w:rsid w:val="002805EC"/>
    <w:rsid w:val="0029639D"/>
    <w:rsid w:val="0030286A"/>
    <w:rsid w:val="00326F90"/>
    <w:rsid w:val="004B6C55"/>
    <w:rsid w:val="005559CF"/>
    <w:rsid w:val="00632384"/>
    <w:rsid w:val="006C27A6"/>
    <w:rsid w:val="00854CDB"/>
    <w:rsid w:val="0088410A"/>
    <w:rsid w:val="009D77C6"/>
    <w:rsid w:val="00A57351"/>
    <w:rsid w:val="00AA1D8D"/>
    <w:rsid w:val="00B47730"/>
    <w:rsid w:val="00BF4158"/>
    <w:rsid w:val="00CB0664"/>
    <w:rsid w:val="00CE2CBA"/>
    <w:rsid w:val="00DD2D37"/>
    <w:rsid w:val="00E15F02"/>
    <w:rsid w:val="00E415BC"/>
    <w:rsid w:val="00E81EBB"/>
    <w:rsid w:val="00F47E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B7FBDA"/>
  <w14:defaultImageDpi w14:val="300"/>
  <w15:docId w15:val="{06B67FFA-FAF0-4753-872D-659F0F101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EBB"/>
    <w:rPr>
      <w:rFonts w:ascii="Times New Roman" w:hAnsi="Times New Roman"/>
      <w:sz w:val="24"/>
    </w:rPr>
  </w:style>
  <w:style w:type="paragraph" w:styleId="Heading1">
    <w:name w:val="heading 1"/>
    <w:basedOn w:val="Normal"/>
    <w:next w:val="Normal"/>
    <w:link w:val="Heading1Char"/>
    <w:uiPriority w:val="9"/>
    <w:qFormat/>
    <w:rsid w:val="00E81EBB"/>
    <w:pPr>
      <w:keepNext/>
      <w:keepLines/>
      <w:spacing w:before="480" w:after="0"/>
      <w:outlineLvl w:val="0"/>
    </w:pPr>
    <w:rPr>
      <w:rFonts w:eastAsiaTheme="majorEastAsia" w:cstheme="majorBidi"/>
      <w:b/>
      <w:bCs/>
      <w:color w:val="365F91" w:themeColor="accent1" w:themeShade="BF"/>
      <w:sz w:val="32"/>
      <w:szCs w:val="28"/>
      <w:u w:val="single"/>
    </w:rPr>
  </w:style>
  <w:style w:type="paragraph" w:styleId="Heading2">
    <w:name w:val="heading 2"/>
    <w:basedOn w:val="Normal"/>
    <w:next w:val="Normal"/>
    <w:link w:val="Heading2Char"/>
    <w:uiPriority w:val="9"/>
    <w:unhideWhenUsed/>
    <w:qFormat/>
    <w:rsid w:val="00E81EBB"/>
    <w:pPr>
      <w:keepNext/>
      <w:keepLines/>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E81EBB"/>
    <w:pPr>
      <w:keepNext/>
      <w:keepLines/>
      <w:spacing w:before="200" w:after="0"/>
      <w:outlineLvl w:val="2"/>
    </w:pPr>
    <w:rPr>
      <w:rFonts w:eastAsiaTheme="majorEastAsia" w:cstheme="majorBidi"/>
      <w:b/>
      <w:bCs/>
      <w:color w:val="4F81BD" w:themeColor="accent1"/>
      <w:sz w:val="25"/>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81EBB"/>
    <w:rPr>
      <w:rFonts w:ascii="Times New Roman" w:eastAsiaTheme="majorEastAsia" w:hAnsi="Times New Roman" w:cstheme="majorBidi"/>
      <w:b/>
      <w:bCs/>
      <w:color w:val="365F91" w:themeColor="accent1" w:themeShade="BF"/>
      <w:sz w:val="32"/>
      <w:szCs w:val="28"/>
      <w:u w:val="single"/>
    </w:rPr>
  </w:style>
  <w:style w:type="character" w:customStyle="1" w:styleId="Heading2Char">
    <w:name w:val="Heading 2 Char"/>
    <w:basedOn w:val="DefaultParagraphFont"/>
    <w:link w:val="Heading2"/>
    <w:uiPriority w:val="9"/>
    <w:rsid w:val="00E81EBB"/>
    <w:rPr>
      <w:rFonts w:ascii="Times New Roman" w:eastAsiaTheme="majorEastAsia" w:hAnsi="Times New Roman" w:cstheme="majorBidi"/>
      <w:b/>
      <w:bCs/>
      <w:color w:val="4F81BD" w:themeColor="accent1"/>
      <w:sz w:val="28"/>
      <w:szCs w:val="26"/>
    </w:rPr>
  </w:style>
  <w:style w:type="character" w:customStyle="1" w:styleId="Heading3Char">
    <w:name w:val="Heading 3 Char"/>
    <w:basedOn w:val="DefaultParagraphFont"/>
    <w:link w:val="Heading3"/>
    <w:uiPriority w:val="9"/>
    <w:rsid w:val="00E81EBB"/>
    <w:rPr>
      <w:rFonts w:ascii="Times New Roman" w:eastAsiaTheme="majorEastAsia" w:hAnsi="Times New Roman" w:cstheme="majorBidi"/>
      <w:b/>
      <w:bCs/>
      <w:color w:val="4F81BD" w:themeColor="accent1"/>
      <w:sz w:val="25"/>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6C27A6"/>
    <w:pPr>
      <w:spacing w:after="100"/>
    </w:pPr>
  </w:style>
  <w:style w:type="paragraph" w:styleId="TOC2">
    <w:name w:val="toc 2"/>
    <w:basedOn w:val="Normal"/>
    <w:next w:val="Normal"/>
    <w:autoRedefine/>
    <w:uiPriority w:val="39"/>
    <w:unhideWhenUsed/>
    <w:rsid w:val="006C27A6"/>
    <w:pPr>
      <w:spacing w:after="100"/>
      <w:ind w:left="220"/>
    </w:pPr>
  </w:style>
  <w:style w:type="paragraph" w:styleId="TOC3">
    <w:name w:val="toc 3"/>
    <w:basedOn w:val="Normal"/>
    <w:next w:val="Normal"/>
    <w:autoRedefine/>
    <w:uiPriority w:val="39"/>
    <w:unhideWhenUsed/>
    <w:rsid w:val="006C27A6"/>
    <w:pPr>
      <w:spacing w:after="100"/>
      <w:ind w:left="440"/>
    </w:pPr>
  </w:style>
  <w:style w:type="character" w:styleId="Hyperlink">
    <w:name w:val="Hyperlink"/>
    <w:basedOn w:val="DefaultParagraphFont"/>
    <w:uiPriority w:val="99"/>
    <w:unhideWhenUsed/>
    <w:rsid w:val="006C27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6111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2891</TotalTime>
  <Pages>23</Pages>
  <Words>3126</Words>
  <Characters>19227</Characters>
  <Application>Microsoft Office Word</Application>
  <DocSecurity>0</DocSecurity>
  <Lines>565</Lines>
  <Paragraphs>392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Abdullah Butt</cp:lastModifiedBy>
  <cp:revision>7</cp:revision>
  <cp:lastPrinted>2024-04-24T21:05:00Z</cp:lastPrinted>
  <dcterms:created xsi:type="dcterms:W3CDTF">2013-12-23T23:15:00Z</dcterms:created>
  <dcterms:modified xsi:type="dcterms:W3CDTF">2024-04-25T16:21:00Z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f35bbe813d05577e1bcb0b2e6e7a5d25621991be198781c4bc8009c0e477514d</vt:lpwstr>
  </property>
</Properties>
</file>